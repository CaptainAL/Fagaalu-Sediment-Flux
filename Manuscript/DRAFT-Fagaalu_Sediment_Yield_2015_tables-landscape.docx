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7"/>
        <w:gridCol w:w="1174"/>
        <w:gridCol w:w="1113"/>
        <w:gridCol w:w="618"/>
        <w:gridCol w:w="595"/>
        <w:gridCol w:w="662"/>
        <w:gridCol w:w="1169"/>
        <w:gridCol w:w="1149"/>
        <w:gridCol w:w="1307"/>
        <w:gridCol w:w="729"/>
        <w:gridCol w:w="817"/>
        <w:gridCol w:w="1004"/>
        <w:gridCol w:w="1202"/>
      </w:tblGrid>
      <w:tr w:rsidR="00D05668">
        <w:tc>
          <w:tcPr>
            <w:tcW w:w="0" w:type="auto"/>
            <w:gridSpan w:val="13"/>
          </w:tcPr>
          <w:p w:rsidR="00D05668" w:rsidRDefault="00E54CFF">
            <w:r>
              <w:t>Table 1. Land use categories in Faga'alu subwatersheds (NOAA Ocean Service and Coastal Services Center, 2010)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Subwatershed (pourpoint)</w:t>
            </w:r>
          </w:p>
        </w:tc>
        <w:tc>
          <w:tcPr>
            <w:tcW w:w="0" w:type="auto"/>
          </w:tcPr>
          <w:p w:rsidR="00D05668" w:rsidRDefault="00E54CFF">
            <w:r>
              <w:t>Cumulative Area km2</w:t>
            </w:r>
          </w:p>
        </w:tc>
        <w:tc>
          <w:tcPr>
            <w:tcW w:w="0" w:type="auto"/>
          </w:tcPr>
          <w:p w:rsidR="00D05668" w:rsidRDefault="00E54CFF">
            <w:r>
              <w:t>Cumulative %</w:t>
            </w:r>
          </w:p>
        </w:tc>
        <w:tc>
          <w:tcPr>
            <w:tcW w:w="0" w:type="auto"/>
          </w:tcPr>
          <w:p w:rsidR="00D05668" w:rsidRDefault="00E54CFF">
            <w:r>
              <w:t>Area km2</w:t>
            </w:r>
          </w:p>
        </w:tc>
        <w:tc>
          <w:tcPr>
            <w:tcW w:w="0" w:type="auto"/>
          </w:tcPr>
          <w:p w:rsidR="00D05668" w:rsidRDefault="00E54CFF">
            <w:r>
              <w:t>% of area</w:t>
            </w:r>
          </w:p>
        </w:tc>
        <w:tc>
          <w:tcPr>
            <w:tcW w:w="0" w:type="auto"/>
          </w:tcPr>
          <w:p w:rsidR="00D05668" w:rsidRDefault="00E54CFF">
            <w:r>
              <w:t>% Bare Land</w:t>
            </w:r>
          </w:p>
        </w:tc>
        <w:tc>
          <w:tcPr>
            <w:tcW w:w="0" w:type="auto"/>
          </w:tcPr>
          <w:p w:rsidR="00D05668" w:rsidRDefault="00E54CFF">
            <w:r>
              <w:t>% High Intensity Developed</w:t>
            </w:r>
          </w:p>
        </w:tc>
        <w:tc>
          <w:tcPr>
            <w:tcW w:w="0" w:type="auto"/>
          </w:tcPr>
          <w:p w:rsidR="00D05668" w:rsidRDefault="00E54CFF">
            <w:r>
              <w:t>% Developed Open Space</w:t>
            </w:r>
          </w:p>
        </w:tc>
        <w:tc>
          <w:tcPr>
            <w:tcW w:w="0" w:type="auto"/>
          </w:tcPr>
          <w:p w:rsidR="00D05668" w:rsidRDefault="00E54CFF">
            <w:r>
              <w:t>% Grassland (agriculture)</w:t>
            </w:r>
          </w:p>
        </w:tc>
        <w:tc>
          <w:tcPr>
            <w:tcW w:w="0" w:type="auto"/>
          </w:tcPr>
          <w:p w:rsidR="00D05668" w:rsidRDefault="00E54CFF">
            <w:r>
              <w:t>% Forest</w:t>
            </w:r>
          </w:p>
        </w:tc>
        <w:tc>
          <w:tcPr>
            <w:tcW w:w="0" w:type="auto"/>
          </w:tcPr>
          <w:p w:rsidR="00D05668" w:rsidRDefault="00E54CFF">
            <w:r>
              <w:t>% Scrub/ Shrub</w:t>
            </w:r>
          </w:p>
        </w:tc>
        <w:tc>
          <w:tcPr>
            <w:tcW w:w="0" w:type="auto"/>
          </w:tcPr>
          <w:p w:rsidR="00D05668" w:rsidRDefault="00E54CFF">
            <w:r>
              <w:t>% Disturbed</w:t>
            </w:r>
          </w:p>
        </w:tc>
        <w:tc>
          <w:tcPr>
            <w:tcW w:w="0" w:type="auto"/>
          </w:tcPr>
          <w:p w:rsidR="00D05668" w:rsidRDefault="00E54CFF">
            <w:r>
              <w:t>% Undisturbed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 (FG1)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48.2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48.0</w:t>
            </w:r>
          </w:p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82.4</w:t>
            </w:r>
          </w:p>
        </w:tc>
        <w:tc>
          <w:tcPr>
            <w:tcW w:w="0" w:type="auto"/>
          </w:tcPr>
          <w:p w:rsidR="00D05668" w:rsidRDefault="00E54CFF">
            <w:r>
              <w:t>17.1</w:t>
            </w:r>
          </w:p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99.6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 (FG2)</w:t>
            </w:r>
          </w:p>
        </w:tc>
        <w:tc>
          <w:tcPr>
            <w:tcW w:w="0" w:type="auto"/>
          </w:tcPr>
          <w:p w:rsidR="00D05668" w:rsidRDefault="00E54CFF">
            <w:r>
              <w:t>1.17</w:t>
            </w:r>
          </w:p>
        </w:tc>
        <w:tc>
          <w:tcPr>
            <w:tcW w:w="0" w:type="auto"/>
          </w:tcPr>
          <w:p w:rsidR="00D05668" w:rsidRDefault="00E54CFF">
            <w:r>
              <w:t>63.0</w:t>
            </w:r>
          </w:p>
        </w:tc>
        <w:tc>
          <w:tcPr>
            <w:tcW w:w="0" w:type="auto"/>
          </w:tcPr>
          <w:p w:rsidR="00D05668" w:rsidRDefault="00E54CFF">
            <w:r>
              <w:t>0.27</w:t>
            </w:r>
          </w:p>
        </w:tc>
        <w:tc>
          <w:tcPr>
            <w:tcW w:w="0" w:type="auto"/>
          </w:tcPr>
          <w:p w:rsidR="00D05668" w:rsidRDefault="00E54CFF">
            <w:r>
              <w:t>14.5</w:t>
            </w:r>
          </w:p>
        </w:tc>
        <w:tc>
          <w:tcPr>
            <w:tcW w:w="0" w:type="auto"/>
          </w:tcPr>
          <w:p w:rsidR="00D05668" w:rsidRDefault="00E54CFF">
            <w:r>
              <w:t>5.7</w:t>
            </w:r>
          </w:p>
        </w:tc>
        <w:tc>
          <w:tcPr>
            <w:tcW w:w="0" w:type="auto"/>
          </w:tcPr>
          <w:p w:rsidR="00D05668" w:rsidRDefault="00E54CFF">
            <w:r>
              <w:t>0.7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92.1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6.5</w:t>
            </w:r>
          </w:p>
        </w:tc>
        <w:tc>
          <w:tcPr>
            <w:tcW w:w="0" w:type="auto"/>
          </w:tcPr>
          <w:p w:rsidR="00D05668" w:rsidRDefault="00E54CFF">
            <w:r>
              <w:t>93.5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0.6</w:t>
            </w:r>
          </w:p>
        </w:tc>
        <w:tc>
          <w:tcPr>
            <w:tcW w:w="0" w:type="auto"/>
          </w:tcPr>
          <w:p w:rsidR="00D05668" w:rsidRDefault="00E54CFF">
            <w:r>
              <w:t>32.5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9.0</w:t>
            </w:r>
          </w:p>
        </w:tc>
        <w:tc>
          <w:tcPr>
            <w:tcW w:w="0" w:type="auto"/>
          </w:tcPr>
          <w:p w:rsidR="00D05668" w:rsidRDefault="00E54CFF">
            <w:r>
              <w:t>2.6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87.6</w:t>
            </w:r>
          </w:p>
        </w:tc>
        <w:tc>
          <w:tcPr>
            <w:tcW w:w="0" w:type="auto"/>
          </w:tcPr>
          <w:p w:rsidR="00D05668" w:rsidRDefault="00E54CFF">
            <w:r>
              <w:t>0.6</w:t>
            </w:r>
          </w:p>
        </w:tc>
        <w:tc>
          <w:tcPr>
            <w:tcW w:w="0" w:type="auto"/>
          </w:tcPr>
          <w:p w:rsidR="00D05668" w:rsidRDefault="00E54CFF">
            <w:r>
              <w:t>11.7</w:t>
            </w:r>
          </w:p>
        </w:tc>
        <w:tc>
          <w:tcPr>
            <w:tcW w:w="0" w:type="auto"/>
          </w:tcPr>
          <w:p w:rsidR="00D05668" w:rsidRDefault="00E54CFF">
            <w:r>
              <w:t>88.3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0.88</w:t>
            </w:r>
          </w:p>
        </w:tc>
        <w:tc>
          <w:tcPr>
            <w:tcW w:w="0" w:type="auto"/>
          </w:tcPr>
          <w:p w:rsidR="00D05668" w:rsidRDefault="00E54CFF">
            <w:r>
              <w:t>47.3</w:t>
            </w:r>
          </w:p>
        </w:tc>
        <w:tc>
          <w:tcPr>
            <w:tcW w:w="0" w:type="auto"/>
          </w:tcPr>
          <w:p w:rsidR="00D05668" w:rsidRDefault="00E54CFF">
            <w:r>
              <w:t>1.8</w:t>
            </w:r>
          </w:p>
        </w:tc>
        <w:tc>
          <w:tcPr>
            <w:tcW w:w="0" w:type="auto"/>
          </w:tcPr>
          <w:p w:rsidR="00D05668" w:rsidRDefault="00E54CFF">
            <w:r>
              <w:t>6.4</w:t>
            </w:r>
          </w:p>
        </w:tc>
        <w:tc>
          <w:tcPr>
            <w:tcW w:w="0" w:type="auto"/>
          </w:tcPr>
          <w:p w:rsidR="00D05668" w:rsidRDefault="00E54CFF">
            <w:r>
              <w:t>1.8</w:t>
            </w:r>
          </w:p>
        </w:tc>
        <w:tc>
          <w:tcPr>
            <w:tcW w:w="0" w:type="auto"/>
          </w:tcPr>
          <w:p w:rsidR="00D05668" w:rsidRDefault="00E54CFF">
            <w:r>
              <w:t>0.3</w:t>
            </w:r>
          </w:p>
        </w:tc>
        <w:tc>
          <w:tcPr>
            <w:tcW w:w="0" w:type="auto"/>
          </w:tcPr>
          <w:p w:rsidR="00D05668" w:rsidRDefault="00E54CFF">
            <w:r>
              <w:t>89.0</w:t>
            </w:r>
          </w:p>
        </w:tc>
        <w:tc>
          <w:tcPr>
            <w:tcW w:w="0" w:type="auto"/>
          </w:tcPr>
          <w:p w:rsidR="00D05668" w:rsidRDefault="00E54CFF">
            <w:r>
              <w:t>0.7</w:t>
            </w:r>
          </w:p>
        </w:tc>
        <w:tc>
          <w:tcPr>
            <w:tcW w:w="0" w:type="auto"/>
          </w:tcPr>
          <w:p w:rsidR="00D05668" w:rsidRDefault="00E54CFF">
            <w:r>
              <w:t>10.1</w:t>
            </w:r>
          </w:p>
        </w:tc>
        <w:tc>
          <w:tcPr>
            <w:tcW w:w="0" w:type="auto"/>
          </w:tcPr>
          <w:p w:rsidR="00D05668" w:rsidRDefault="00E54CFF">
            <w:r>
              <w:t>89.9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 (FG3)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95.5</w:t>
            </w:r>
          </w:p>
        </w:tc>
        <w:tc>
          <w:tcPr>
            <w:tcW w:w="0" w:type="auto"/>
          </w:tcPr>
          <w:p w:rsidR="00D05668" w:rsidRDefault="00E54CFF">
            <w:r>
              <w:t>1.78</w:t>
            </w:r>
          </w:p>
        </w:tc>
        <w:tc>
          <w:tcPr>
            <w:tcW w:w="0" w:type="auto"/>
          </w:tcPr>
          <w:p w:rsidR="00D05668" w:rsidRDefault="00E54CFF">
            <w:r>
              <w:t>95.7</w:t>
            </w:r>
          </w:p>
        </w:tc>
        <w:tc>
          <w:tcPr>
            <w:tcW w:w="0" w:type="auto"/>
          </w:tcPr>
          <w:p w:rsidR="00D05668" w:rsidRDefault="00E54CFF">
            <w:r>
              <w:t>1.1</w:t>
            </w:r>
          </w:p>
        </w:tc>
        <w:tc>
          <w:tcPr>
            <w:tcW w:w="0" w:type="auto"/>
          </w:tcPr>
          <w:p w:rsidR="00D05668" w:rsidRDefault="00E54CFF">
            <w:r>
              <w:t>3.2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85.7</w:t>
            </w:r>
          </w:p>
        </w:tc>
        <w:tc>
          <w:tcPr>
            <w:tcW w:w="0" w:type="auto"/>
          </w:tcPr>
          <w:p w:rsidR="00D05668" w:rsidRDefault="00E54CFF">
            <w:r>
              <w:t>9.0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>94.8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Fagaalu Stream</w:t>
            </w:r>
          </w:p>
        </w:tc>
        <w:tc>
          <w:tcPr>
            <w:tcW w:w="0" w:type="auto"/>
          </w:tcPr>
          <w:p w:rsidR="00D05668" w:rsidRDefault="00E54CFF">
            <w:r>
              <w:t>1.86</w:t>
            </w:r>
          </w:p>
        </w:tc>
        <w:tc>
          <w:tcPr>
            <w:tcW w:w="0" w:type="auto"/>
          </w:tcPr>
          <w:p w:rsidR="00D05668" w:rsidRDefault="00E54CFF">
            <w:r>
              <w:t>100.0</w:t>
            </w:r>
          </w:p>
        </w:tc>
        <w:tc>
          <w:tcPr>
            <w:tcW w:w="0" w:type="auto"/>
          </w:tcPr>
          <w:p w:rsidR="00D05668" w:rsidRDefault="00E54CFF">
            <w:r>
              <w:t>0.08</w:t>
            </w:r>
          </w:p>
        </w:tc>
        <w:tc>
          <w:tcPr>
            <w:tcW w:w="0" w:type="auto"/>
          </w:tcPr>
          <w:p w:rsidR="00D05668" w:rsidRDefault="00E54CFF">
            <w:r>
              <w:t>4.5</w:t>
            </w:r>
          </w:p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4.6</w:t>
            </w:r>
          </w:p>
        </w:tc>
        <w:tc>
          <w:tcPr>
            <w:tcW w:w="0" w:type="auto"/>
          </w:tcPr>
          <w:p w:rsidR="00D05668" w:rsidRDefault="00E54CFF">
            <w:r>
              <w:t>1.1</w:t>
            </w:r>
          </w:p>
        </w:tc>
        <w:tc>
          <w:tcPr>
            <w:tcW w:w="0" w:type="auto"/>
          </w:tcPr>
          <w:p w:rsidR="00D05668" w:rsidRDefault="00E54CFF">
            <w:r>
              <w:t>0.2</w:t>
            </w:r>
          </w:p>
        </w:tc>
        <w:tc>
          <w:tcPr>
            <w:tcW w:w="0" w:type="auto"/>
          </w:tcPr>
          <w:p w:rsidR="00D05668" w:rsidRDefault="00E54CFF">
            <w:r>
              <w:t>84.5</w:t>
            </w:r>
          </w:p>
        </w:tc>
        <w:tc>
          <w:tcPr>
            <w:tcW w:w="0" w:type="auto"/>
          </w:tcPr>
          <w:p w:rsidR="00D05668" w:rsidRDefault="00E54CFF">
            <w:r>
              <w:t>8.6</w:t>
            </w:r>
          </w:p>
        </w:tc>
        <w:tc>
          <w:tcPr>
            <w:tcW w:w="0" w:type="auto"/>
          </w:tcPr>
          <w:p w:rsidR="00D05668" w:rsidRDefault="00E54CFF">
            <w:r>
              <w:t>6.8</w:t>
            </w:r>
          </w:p>
        </w:tc>
        <w:tc>
          <w:tcPr>
            <w:tcW w:w="0" w:type="auto"/>
          </w:tcPr>
          <w:p w:rsidR="00D05668" w:rsidRDefault="00E54CFF">
            <w:r>
              <w:t>93.2</w:t>
            </w:r>
          </w:p>
        </w:tc>
      </w:tr>
    </w:tbl>
    <w:p w:rsidR="007027A3" w:rsidRDefault="007027A3"/>
    <w:p w:rsidR="007027A3" w:rsidRDefault="007027A3">
      <w:r>
        <w:br w:type="page"/>
      </w:r>
    </w:p>
    <w:p w:rsidR="00D05668" w:rsidRDefault="00D05668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1"/>
        <w:gridCol w:w="798"/>
        <w:gridCol w:w="1083"/>
        <w:gridCol w:w="1045"/>
        <w:gridCol w:w="1101"/>
        <w:gridCol w:w="1104"/>
        <w:gridCol w:w="1048"/>
        <w:gridCol w:w="1275"/>
        <w:gridCol w:w="1104"/>
        <w:gridCol w:w="909"/>
        <w:gridCol w:w="968"/>
      </w:tblGrid>
      <w:tr w:rsidR="00D05668">
        <w:tc>
          <w:tcPr>
            <w:tcW w:w="0" w:type="auto"/>
            <w:gridSpan w:val="11"/>
          </w:tcPr>
          <w:p w:rsidR="00D05668" w:rsidRDefault="00E54CFF">
            <w:r>
              <w:t>Table 2. Sediment yield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tons</w:t>
            </w:r>
          </w:p>
        </w:tc>
        <w:tc>
          <w:tcPr>
            <w:tcW w:w="0" w:type="auto"/>
          </w:tcPr>
          <w:p w:rsidR="00D05668" w:rsidRDefault="00E54CFF">
            <w:r>
              <w:t>UPPER PE %</w:t>
            </w:r>
          </w:p>
        </w:tc>
        <w:tc>
          <w:tcPr>
            <w:tcW w:w="0" w:type="auto"/>
          </w:tcPr>
          <w:p w:rsidR="00D05668" w:rsidRDefault="00E54CFF">
            <w:r>
              <w:t>LOWER tons</w:t>
            </w:r>
          </w:p>
        </w:tc>
        <w:tc>
          <w:tcPr>
            <w:tcW w:w="0" w:type="auto"/>
          </w:tcPr>
          <w:p w:rsidR="00D05668" w:rsidRDefault="00E54CFF">
            <w:r>
              <w:t>TOTAL tons</w:t>
            </w:r>
          </w:p>
        </w:tc>
        <w:tc>
          <w:tcPr>
            <w:tcW w:w="0" w:type="auto"/>
          </w:tcPr>
          <w:p w:rsidR="00D05668" w:rsidRDefault="00E54CFF">
            <w:r>
              <w:t>SSY data source</w:t>
            </w:r>
          </w:p>
        </w:tc>
        <w:tc>
          <w:tcPr>
            <w:tcW w:w="0" w:type="auto"/>
          </w:tcPr>
          <w:p w:rsidR="00D05668" w:rsidRDefault="00E54CFF">
            <w:r>
              <w:t>TOTAL PE %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02/02/2012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  <w:tc>
          <w:tcPr>
            <w:tcW w:w="0" w:type="auto"/>
          </w:tcPr>
          <w:p w:rsidR="00D05668" w:rsidRDefault="00E54CFF">
            <w:r>
              <w:t>0.87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94.0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02/03/2012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0.08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1.82</w:t>
            </w:r>
          </w:p>
        </w:tc>
        <w:tc>
          <w:tcPr>
            <w:tcW w:w="0" w:type="auto"/>
          </w:tcPr>
          <w:p w:rsidR="00D05668" w:rsidRDefault="00E54CFF">
            <w:r>
              <w:t>1.9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4.0</w:t>
            </w:r>
          </w:p>
        </w:tc>
        <w:tc>
          <w:tcPr>
            <w:tcW w:w="0" w:type="auto"/>
          </w:tcPr>
          <w:p w:rsidR="00D05668" w:rsidRDefault="00E54CFF">
            <w:r>
              <w:t>95.0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0.76</w:t>
            </w:r>
          </w:p>
        </w:tc>
        <w:tc>
          <w:tcPr>
            <w:tcW w:w="0" w:type="auto"/>
          </w:tcPr>
          <w:p w:rsidR="00D05668" w:rsidRDefault="00E54CFF">
            <w:r>
              <w:t>0.81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0.44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6.54</w:t>
            </w:r>
          </w:p>
        </w:tc>
        <w:tc>
          <w:tcPr>
            <w:tcW w:w="0" w:type="auto"/>
          </w:tcPr>
          <w:p w:rsidR="00D05668" w:rsidRDefault="00E54CFF">
            <w:r>
              <w:t>6.98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03/08/2012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2.28</w:t>
            </w:r>
          </w:p>
        </w:tc>
        <w:tc>
          <w:tcPr>
            <w:tcW w:w="0" w:type="auto"/>
          </w:tcPr>
          <w:p w:rsidR="00D05668" w:rsidRDefault="00E54CFF">
            <w:r>
              <w:t>2.34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97.0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03/09/2012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0.17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2.16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03/16/2012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0.05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1.2</w:t>
            </w:r>
          </w:p>
        </w:tc>
        <w:tc>
          <w:tcPr>
            <w:tcW w:w="0" w:type="auto"/>
          </w:tcPr>
          <w:p w:rsidR="00D05668" w:rsidRDefault="00E54CFF">
            <w:r>
              <w:t>1.25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03/17/2012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0.07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2.37</w:t>
            </w:r>
          </w:p>
        </w:tc>
        <w:tc>
          <w:tcPr>
            <w:tcW w:w="0" w:type="auto"/>
          </w:tcPr>
          <w:p w:rsidR="00D05668" w:rsidRDefault="00E54CFF">
            <w:r>
              <w:t>2.44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2.0</w:t>
            </w:r>
          </w:p>
        </w:tc>
        <w:tc>
          <w:tcPr>
            <w:tcW w:w="0" w:type="auto"/>
          </w:tcPr>
          <w:p w:rsidR="00D05668" w:rsidRDefault="00E54CFF">
            <w:r>
              <w:t>97.0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03/21/2012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0.14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1.01</w:t>
            </w:r>
          </w:p>
        </w:tc>
        <w:tc>
          <w:tcPr>
            <w:tcW w:w="0" w:type="auto"/>
          </w:tcPr>
          <w:p w:rsidR="00D05668" w:rsidRDefault="00E54CFF">
            <w:r>
              <w:t>1.15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03/22/2012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0.33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4.35</w:t>
            </w:r>
          </w:p>
        </w:tc>
        <w:tc>
          <w:tcPr>
            <w:tcW w:w="0" w:type="auto"/>
          </w:tcPr>
          <w:p w:rsidR="00D05668" w:rsidRDefault="00E54CFF">
            <w:r>
              <w:t>4.67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03/25/2012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0.63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7.66</w:t>
            </w:r>
          </w:p>
        </w:tc>
        <w:tc>
          <w:tcPr>
            <w:tcW w:w="0" w:type="auto"/>
          </w:tcPr>
          <w:p w:rsidR="00D05668" w:rsidRDefault="00E54CFF">
            <w:r>
              <w:t>8.29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05/02/2012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0.02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3.45</w:t>
            </w:r>
          </w:p>
        </w:tc>
        <w:tc>
          <w:tcPr>
            <w:tcW w:w="0" w:type="auto"/>
          </w:tcPr>
          <w:p w:rsidR="00D05668" w:rsidRDefault="00E54CFF">
            <w:r>
              <w:t>3.46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99.0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05/08/2012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2.84</w:t>
            </w:r>
          </w:p>
        </w:tc>
        <w:tc>
          <w:tcPr>
            <w:tcW w:w="0" w:type="auto"/>
          </w:tcPr>
          <w:p w:rsidR="00D05668" w:rsidRDefault="00E54CFF">
            <w:r>
              <w:t>2.94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05/22/2012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0.47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6.12</w:t>
            </w:r>
          </w:p>
        </w:tc>
        <w:tc>
          <w:tcPr>
            <w:tcW w:w="0" w:type="auto"/>
          </w:tcPr>
          <w:p w:rsidR="00D05668" w:rsidRDefault="00E54CFF">
            <w:r>
              <w:t>6.59</w:t>
            </w:r>
          </w:p>
        </w:tc>
        <w:tc>
          <w:tcPr>
            <w:tcW w:w="0" w:type="auto"/>
          </w:tcPr>
          <w:p w:rsidR="00D05668" w:rsidRDefault="00E54CFF">
            <w:r>
              <w:t>T-YSI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0.85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93.0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3.88</w:t>
            </w:r>
          </w:p>
        </w:tc>
        <w:tc>
          <w:tcPr>
            <w:tcW w:w="0" w:type="auto"/>
          </w:tcPr>
          <w:p w:rsidR="00D05668" w:rsidRDefault="00E54CFF">
            <w:r>
              <w:t>4.41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9.55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16.86</w:t>
            </w:r>
          </w:p>
        </w:tc>
        <w:tc>
          <w:tcPr>
            <w:tcW w:w="0" w:type="auto"/>
          </w:tcPr>
          <w:p w:rsidR="00D05668" w:rsidRDefault="00E54CFF">
            <w:r>
              <w:t>26.41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36.0</w:t>
            </w:r>
          </w:p>
        </w:tc>
        <w:tc>
          <w:tcPr>
            <w:tcW w:w="0" w:type="auto"/>
          </w:tcPr>
          <w:p w:rsidR="00D05668" w:rsidRDefault="00E54CFF">
            <w:r>
              <w:t>63.0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0.48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7.57</w:t>
            </w:r>
          </w:p>
        </w:tc>
        <w:tc>
          <w:tcPr>
            <w:tcW w:w="0" w:type="auto"/>
          </w:tcPr>
          <w:p w:rsidR="00D05668" w:rsidRDefault="00E54CFF">
            <w:r>
              <w:t>8.05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94.0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4.69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34.73</w:t>
            </w:r>
          </w:p>
        </w:tc>
        <w:tc>
          <w:tcPr>
            <w:tcW w:w="0" w:type="auto"/>
          </w:tcPr>
          <w:p w:rsidR="00D05668" w:rsidRDefault="00E54CFF">
            <w:r>
              <w:t>39.42</w:t>
            </w:r>
          </w:p>
        </w:tc>
        <w:tc>
          <w:tcPr>
            <w:tcW w:w="0" w:type="auto"/>
          </w:tcPr>
          <w:p w:rsidR="00D05668" w:rsidRDefault="00E54CFF">
            <w:r>
              <w:t>int. grab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11.0</w:t>
            </w:r>
          </w:p>
        </w:tc>
        <w:tc>
          <w:tcPr>
            <w:tcW w:w="0" w:type="auto"/>
          </w:tcPr>
          <w:p w:rsidR="00D05668" w:rsidRDefault="00E54CFF">
            <w:r>
              <w:t>88.0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06/16/2013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0.13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0.42</w:t>
            </w:r>
          </w:p>
        </w:tc>
        <w:tc>
          <w:tcPr>
            <w:tcW w:w="0" w:type="auto"/>
          </w:tcPr>
          <w:p w:rsidR="00D05668" w:rsidRDefault="00E54CFF">
            <w:r>
              <w:t>0.55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  <w:tc>
          <w:tcPr>
            <w:tcW w:w="0" w:type="auto"/>
          </w:tcPr>
          <w:p w:rsidR="00D05668" w:rsidRDefault="00E54CFF">
            <w:r>
              <w:t>23.0</w:t>
            </w:r>
          </w:p>
        </w:tc>
        <w:tc>
          <w:tcPr>
            <w:tcW w:w="0" w:type="auto"/>
          </w:tcPr>
          <w:p w:rsidR="00D05668" w:rsidRDefault="00E54CFF">
            <w:r>
              <w:t>76.0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0.22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1.54</w:t>
            </w:r>
          </w:p>
        </w:tc>
        <w:tc>
          <w:tcPr>
            <w:tcW w:w="0" w:type="auto"/>
          </w:tcPr>
          <w:p w:rsidR="00D05668" w:rsidRDefault="00E54CFF">
            <w:r>
              <w:t>1.76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02/15/2014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0.02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0.52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02/18/2014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0.0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0.09</w:t>
            </w:r>
          </w:p>
        </w:tc>
        <w:tc>
          <w:tcPr>
            <w:tcW w:w="0" w:type="auto"/>
          </w:tcPr>
          <w:p w:rsidR="00D05668" w:rsidRDefault="00E54CFF">
            <w:r>
              <w:t>0.09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98.0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0.12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3.65</w:t>
            </w:r>
          </w:p>
        </w:tc>
        <w:tc>
          <w:tcPr>
            <w:tcW w:w="0" w:type="auto"/>
          </w:tcPr>
          <w:p w:rsidR="00D05668" w:rsidRDefault="00E54CFF">
            <w:r>
              <w:t>3.76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96.0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1.84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7.71</w:t>
            </w:r>
          </w:p>
        </w:tc>
        <w:tc>
          <w:tcPr>
            <w:tcW w:w="0" w:type="auto"/>
          </w:tcPr>
          <w:p w:rsidR="00D05668" w:rsidRDefault="00E54CFF">
            <w:r>
              <w:t>9.56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19.0</w:t>
            </w:r>
          </w:p>
        </w:tc>
        <w:tc>
          <w:tcPr>
            <w:tcW w:w="0" w:type="auto"/>
          </w:tcPr>
          <w:p w:rsidR="00D05668" w:rsidRDefault="00E54CFF">
            <w:r>
              <w:t>80.0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02/24/2014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0.44</w:t>
            </w:r>
          </w:p>
        </w:tc>
        <w:tc>
          <w:tcPr>
            <w:tcW w:w="0" w:type="auto"/>
          </w:tcPr>
          <w:p w:rsidR="00D05668" w:rsidRDefault="00E54CFF">
            <w:r>
              <w:t>0.5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87.0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02/25/2014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6.96</w:t>
            </w:r>
          </w:p>
        </w:tc>
        <w:tc>
          <w:tcPr>
            <w:tcW w:w="0" w:type="auto"/>
          </w:tcPr>
          <w:p w:rsidR="00D05668" w:rsidRDefault="00E54CFF">
            <w:r>
              <w:t>7.49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7.0</w:t>
            </w:r>
          </w:p>
        </w:tc>
        <w:tc>
          <w:tcPr>
            <w:tcW w:w="0" w:type="auto"/>
          </w:tcPr>
          <w:p w:rsidR="00D05668" w:rsidRDefault="00E54CFF">
            <w:r>
              <w:t>92.0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02/27/2014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0.24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1.94</w:t>
            </w:r>
          </w:p>
        </w:tc>
        <w:tc>
          <w:tcPr>
            <w:tcW w:w="0" w:type="auto"/>
          </w:tcPr>
          <w:p w:rsidR="00D05668" w:rsidRDefault="00E54CFF">
            <w:r>
              <w:t>2.17</w:t>
            </w:r>
          </w:p>
        </w:tc>
        <w:tc>
          <w:tcPr>
            <w:tcW w:w="0" w:type="auto"/>
          </w:tcPr>
          <w:p w:rsidR="00D05668" w:rsidRDefault="00E54CFF">
            <w:r>
              <w:t>T-OBS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10.0</w:t>
            </w:r>
          </w:p>
        </w:tc>
        <w:tc>
          <w:tcPr>
            <w:tcW w:w="0" w:type="auto"/>
          </w:tcPr>
          <w:p w:rsidR="00D05668" w:rsidRDefault="00E54CFF">
            <w:r>
              <w:t>89.0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Total/Avg: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1123</w:t>
            </w:r>
          </w:p>
        </w:tc>
        <w:tc>
          <w:tcPr>
            <w:tcW w:w="0" w:type="auto"/>
          </w:tcPr>
          <w:p w:rsidR="00D05668" w:rsidRDefault="00E54CFF">
            <w:r>
              <w:t>21.1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130.4</w:t>
            </w:r>
          </w:p>
        </w:tc>
        <w:tc>
          <w:tcPr>
            <w:tcW w:w="0" w:type="auto"/>
          </w:tcPr>
          <w:p w:rsidR="00D05668" w:rsidRDefault="00E54CFF">
            <w:r>
              <w:t>151.4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Tons/km2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23.5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148.1</w:t>
            </w:r>
          </w:p>
        </w:tc>
        <w:tc>
          <w:tcPr>
            <w:tcW w:w="0" w:type="auto"/>
          </w:tcPr>
          <w:p w:rsidR="00D05668" w:rsidRDefault="00E54CFF">
            <w:r>
              <w:t>85.1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6.3</w:t>
            </w:r>
          </w:p>
        </w:tc>
        <w:tc>
          <w:tcPr>
            <w:tcW w:w="0" w:type="auto"/>
          </w:tcPr>
          <w:p w:rsidR="00D05668" w:rsidRDefault="00E54CFF">
            <w:r>
              <w:t>3.6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fraction disturbed (%)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10.1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forested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21.0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18.6</w:t>
            </w:r>
          </w:p>
        </w:tc>
        <w:tc>
          <w:tcPr>
            <w:tcW w:w="0" w:type="auto"/>
          </w:tcPr>
          <w:p w:rsidR="00D05668" w:rsidRDefault="00E54CFF">
            <w:r>
              <w:t>39.6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SSY from disturbed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111.8</w:t>
            </w:r>
          </w:p>
        </w:tc>
        <w:tc>
          <w:tcPr>
            <w:tcW w:w="0" w:type="auto"/>
          </w:tcPr>
          <w:p w:rsidR="00D05668" w:rsidRDefault="00E54CFF">
            <w:r>
              <w:t>111.8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% 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sSSY from disturbed areas (tons/km2)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23.5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1257.7</w:t>
            </w:r>
          </w:p>
        </w:tc>
        <w:tc>
          <w:tcPr>
            <w:tcW w:w="0" w:type="auto"/>
          </w:tcPr>
          <w:p w:rsidR="00D05668" w:rsidRDefault="00E54CFF">
            <w:r>
              <w:t>1208.1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 for sSSY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 xml:space="preserve"> 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5"/>
        <w:gridCol w:w="798"/>
        <w:gridCol w:w="918"/>
        <w:gridCol w:w="916"/>
        <w:gridCol w:w="1714"/>
        <w:gridCol w:w="1727"/>
        <w:gridCol w:w="919"/>
        <w:gridCol w:w="840"/>
        <w:gridCol w:w="1638"/>
        <w:gridCol w:w="1651"/>
      </w:tblGrid>
      <w:tr w:rsidR="00D05668">
        <w:tc>
          <w:tcPr>
            <w:tcW w:w="0" w:type="auto"/>
            <w:gridSpan w:val="10"/>
          </w:tcPr>
          <w:p w:rsidR="00D05668" w:rsidRDefault="00E54CFF">
            <w:r>
              <w:t>Table 3. Sediment yield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tons</w:t>
            </w:r>
          </w:p>
        </w:tc>
        <w:tc>
          <w:tcPr>
            <w:tcW w:w="0" w:type="auto"/>
          </w:tcPr>
          <w:p w:rsidR="00D05668" w:rsidRDefault="00E54CFF">
            <w:r>
              <w:t>LOWER_QUARRY tons</w:t>
            </w:r>
          </w:p>
        </w:tc>
        <w:tc>
          <w:tcPr>
            <w:tcW w:w="0" w:type="auto"/>
          </w:tcPr>
          <w:p w:rsidR="00D05668" w:rsidRDefault="00E54CFF">
            <w:r>
              <w:t>LOWER_VILLAGE tons</w:t>
            </w:r>
          </w:p>
        </w:tc>
        <w:tc>
          <w:tcPr>
            <w:tcW w:w="0" w:type="auto"/>
          </w:tcPr>
          <w:p w:rsidR="00D05668" w:rsidRDefault="00E54CFF">
            <w:r>
              <w:t>TOTAL tons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LOWER_QUARRY</w:t>
            </w:r>
          </w:p>
        </w:tc>
        <w:tc>
          <w:tcPr>
            <w:tcW w:w="0" w:type="auto"/>
          </w:tcPr>
          <w:p w:rsidR="00D05668" w:rsidRDefault="00E54CFF">
            <w:r>
              <w:t>% LOWER_VILLAGE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0.06</w:t>
            </w:r>
          </w:p>
        </w:tc>
        <w:tc>
          <w:tcPr>
            <w:tcW w:w="0" w:type="auto"/>
          </w:tcPr>
          <w:p w:rsidR="00D05668" w:rsidRDefault="00E54CFF">
            <w:r>
              <w:t>0.23</w:t>
            </w:r>
          </w:p>
        </w:tc>
        <w:tc>
          <w:tcPr>
            <w:tcW w:w="0" w:type="auto"/>
          </w:tcPr>
          <w:p w:rsidR="00D05668" w:rsidRDefault="00E54CFF">
            <w:r>
              <w:t>0.61</w:t>
            </w:r>
          </w:p>
        </w:tc>
        <w:tc>
          <w:tcPr>
            <w:tcW w:w="0" w:type="auto"/>
          </w:tcPr>
          <w:p w:rsidR="00D05668" w:rsidRDefault="00E54CFF">
            <w:r>
              <w:t>0.9</w:t>
            </w:r>
          </w:p>
        </w:tc>
        <w:tc>
          <w:tcPr>
            <w:tcW w:w="0" w:type="auto"/>
          </w:tcPr>
          <w:p w:rsidR="00D05668" w:rsidRDefault="00E54CFF">
            <w:r>
              <w:t>6.0</w:t>
            </w:r>
          </w:p>
        </w:tc>
        <w:tc>
          <w:tcPr>
            <w:tcW w:w="0" w:type="auto"/>
          </w:tcPr>
          <w:p w:rsidR="00D05668" w:rsidRDefault="00E54CFF">
            <w:r>
              <w:t>25.0</w:t>
            </w:r>
          </w:p>
        </w:tc>
        <w:tc>
          <w:tcPr>
            <w:tcW w:w="0" w:type="auto"/>
          </w:tcPr>
          <w:p w:rsidR="00D05668" w:rsidRDefault="00E54CFF">
            <w:r>
              <w:t>67.0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0.53</w:t>
            </w:r>
          </w:p>
        </w:tc>
        <w:tc>
          <w:tcPr>
            <w:tcW w:w="0" w:type="auto"/>
          </w:tcPr>
          <w:p w:rsidR="00D05668" w:rsidRDefault="00E54CFF">
            <w:r>
              <w:t>3.49</w:t>
            </w:r>
          </w:p>
        </w:tc>
        <w:tc>
          <w:tcPr>
            <w:tcW w:w="0" w:type="auto"/>
          </w:tcPr>
          <w:p w:rsidR="00D05668" w:rsidRDefault="00E54CFF">
            <w:r>
              <w:t>0.39</w:t>
            </w:r>
          </w:p>
        </w:tc>
        <w:tc>
          <w:tcPr>
            <w:tcW w:w="0" w:type="auto"/>
          </w:tcPr>
          <w:p w:rsidR="00D05668" w:rsidRDefault="00E54CFF">
            <w:r>
              <w:t>4.41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79.0</w:t>
            </w:r>
          </w:p>
        </w:tc>
        <w:tc>
          <w:tcPr>
            <w:tcW w:w="0" w:type="auto"/>
          </w:tcPr>
          <w:p w:rsidR="00D05668" w:rsidRDefault="00E54CFF">
            <w:r>
              <w:t>8.0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9.55</w:t>
            </w:r>
          </w:p>
        </w:tc>
        <w:tc>
          <w:tcPr>
            <w:tcW w:w="0" w:type="auto"/>
          </w:tcPr>
          <w:p w:rsidR="00D05668" w:rsidRDefault="00E54CFF">
            <w:r>
              <w:t>7.06</w:t>
            </w:r>
          </w:p>
        </w:tc>
        <w:tc>
          <w:tcPr>
            <w:tcW w:w="0" w:type="auto"/>
          </w:tcPr>
          <w:p w:rsidR="00D05668" w:rsidRDefault="00E54CFF">
            <w:r>
              <w:t>9.8</w:t>
            </w:r>
          </w:p>
        </w:tc>
        <w:tc>
          <w:tcPr>
            <w:tcW w:w="0" w:type="auto"/>
          </w:tcPr>
          <w:p w:rsidR="00D05668" w:rsidRDefault="00E54CFF">
            <w:r>
              <w:t>26.41</w:t>
            </w:r>
          </w:p>
        </w:tc>
        <w:tc>
          <w:tcPr>
            <w:tcW w:w="0" w:type="auto"/>
          </w:tcPr>
          <w:p w:rsidR="00D05668" w:rsidRDefault="00E54CFF">
            <w:r>
              <w:t>36.0</w:t>
            </w:r>
          </w:p>
        </w:tc>
        <w:tc>
          <w:tcPr>
            <w:tcW w:w="0" w:type="auto"/>
          </w:tcPr>
          <w:p w:rsidR="00D05668" w:rsidRDefault="00E54CFF">
            <w:r>
              <w:t>26.0</w:t>
            </w:r>
          </w:p>
        </w:tc>
        <w:tc>
          <w:tcPr>
            <w:tcW w:w="0" w:type="auto"/>
          </w:tcPr>
          <w:p w:rsidR="00D05668" w:rsidRDefault="00E54CFF">
            <w:r>
              <w:t>37.0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0.48</w:t>
            </w:r>
          </w:p>
        </w:tc>
        <w:tc>
          <w:tcPr>
            <w:tcW w:w="0" w:type="auto"/>
          </w:tcPr>
          <w:p w:rsidR="00D05668" w:rsidRDefault="00E54CFF">
            <w:r>
              <w:t>0.68</w:t>
            </w:r>
          </w:p>
        </w:tc>
        <w:tc>
          <w:tcPr>
            <w:tcW w:w="0" w:type="auto"/>
          </w:tcPr>
          <w:p w:rsidR="00D05668" w:rsidRDefault="00E54CFF">
            <w:r>
              <w:t>6.89</w:t>
            </w:r>
          </w:p>
        </w:tc>
        <w:tc>
          <w:tcPr>
            <w:tcW w:w="0" w:type="auto"/>
          </w:tcPr>
          <w:p w:rsidR="00D05668" w:rsidRDefault="00E54CFF">
            <w:r>
              <w:t>8.05</w:t>
            </w:r>
          </w:p>
        </w:tc>
        <w:tc>
          <w:tcPr>
            <w:tcW w:w="0" w:type="auto"/>
          </w:tcPr>
          <w:p w:rsidR="00D05668" w:rsidRDefault="00E54CFF">
            <w:r>
              <w:t>5.0</w:t>
            </w:r>
          </w:p>
        </w:tc>
        <w:tc>
          <w:tcPr>
            <w:tcW w:w="0" w:type="auto"/>
          </w:tcPr>
          <w:p w:rsidR="00D05668" w:rsidRDefault="00E54CFF">
            <w:r>
              <w:t>8.0</w:t>
            </w:r>
          </w:p>
        </w:tc>
        <w:tc>
          <w:tcPr>
            <w:tcW w:w="0" w:type="auto"/>
          </w:tcPr>
          <w:p w:rsidR="00D05668" w:rsidRDefault="00E54CFF">
            <w:r>
              <w:t>85.0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4.69</w:t>
            </w:r>
          </w:p>
        </w:tc>
        <w:tc>
          <w:tcPr>
            <w:tcW w:w="0" w:type="auto"/>
          </w:tcPr>
          <w:p w:rsidR="00D05668" w:rsidRDefault="00E54CFF">
            <w:r>
              <w:t>30.6</w:t>
            </w:r>
          </w:p>
        </w:tc>
        <w:tc>
          <w:tcPr>
            <w:tcW w:w="0" w:type="auto"/>
          </w:tcPr>
          <w:p w:rsidR="00D05668" w:rsidRDefault="00E54CFF">
            <w:r>
              <w:t>4.13</w:t>
            </w:r>
          </w:p>
        </w:tc>
        <w:tc>
          <w:tcPr>
            <w:tcW w:w="0" w:type="auto"/>
          </w:tcPr>
          <w:p w:rsidR="00D05668" w:rsidRDefault="00E54CFF">
            <w:r>
              <w:t>39.42</w:t>
            </w:r>
          </w:p>
        </w:tc>
        <w:tc>
          <w:tcPr>
            <w:tcW w:w="0" w:type="auto"/>
          </w:tcPr>
          <w:p w:rsidR="00D05668" w:rsidRDefault="00E54CFF">
            <w:r>
              <w:t>11.0</w:t>
            </w:r>
          </w:p>
        </w:tc>
        <w:tc>
          <w:tcPr>
            <w:tcW w:w="0" w:type="auto"/>
          </w:tcPr>
          <w:p w:rsidR="00D05668" w:rsidRDefault="00E54CFF">
            <w:r>
              <w:t>77.0</w:t>
            </w:r>
          </w:p>
        </w:tc>
        <w:tc>
          <w:tcPr>
            <w:tcW w:w="0" w:type="auto"/>
          </w:tcPr>
          <w:p w:rsidR="00D05668" w:rsidRDefault="00E54CFF">
            <w:r>
              <w:t>10.0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0.22</w:t>
            </w:r>
          </w:p>
        </w:tc>
        <w:tc>
          <w:tcPr>
            <w:tcW w:w="0" w:type="auto"/>
          </w:tcPr>
          <w:p w:rsidR="00D05668" w:rsidRDefault="00E54CFF">
            <w:r>
              <w:t>0.98</w:t>
            </w:r>
          </w:p>
        </w:tc>
        <w:tc>
          <w:tcPr>
            <w:tcW w:w="0" w:type="auto"/>
          </w:tcPr>
          <w:p w:rsidR="00D05668" w:rsidRDefault="00E54CFF">
            <w:r>
              <w:t>0.56</w:t>
            </w:r>
          </w:p>
        </w:tc>
        <w:tc>
          <w:tcPr>
            <w:tcW w:w="0" w:type="auto"/>
          </w:tcPr>
          <w:p w:rsidR="00D05668" w:rsidRDefault="00E54CFF">
            <w:r>
              <w:t>1.76</w:t>
            </w:r>
          </w:p>
        </w:tc>
        <w:tc>
          <w:tcPr>
            <w:tcW w:w="0" w:type="auto"/>
          </w:tcPr>
          <w:p w:rsidR="00D05668" w:rsidRDefault="00E54CFF">
            <w:r>
              <w:t>12.0</w:t>
            </w:r>
          </w:p>
        </w:tc>
        <w:tc>
          <w:tcPr>
            <w:tcW w:w="0" w:type="auto"/>
          </w:tcPr>
          <w:p w:rsidR="00D05668" w:rsidRDefault="00E54CFF">
            <w:r>
              <w:t>55.0</w:t>
            </w:r>
          </w:p>
        </w:tc>
        <w:tc>
          <w:tcPr>
            <w:tcW w:w="0" w:type="auto"/>
          </w:tcPr>
          <w:p w:rsidR="00D05668" w:rsidRDefault="00E54CFF">
            <w:r>
              <w:t>31.0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0.12</w:t>
            </w:r>
          </w:p>
        </w:tc>
        <w:tc>
          <w:tcPr>
            <w:tcW w:w="0" w:type="auto"/>
          </w:tcPr>
          <w:p w:rsidR="00D05668" w:rsidRDefault="00E54CFF">
            <w:r>
              <w:t>1.14</w:t>
            </w:r>
          </w:p>
        </w:tc>
        <w:tc>
          <w:tcPr>
            <w:tcW w:w="0" w:type="auto"/>
          </w:tcPr>
          <w:p w:rsidR="00D05668" w:rsidRDefault="00E54CFF">
            <w:r>
              <w:t>2.5</w:t>
            </w:r>
          </w:p>
        </w:tc>
        <w:tc>
          <w:tcPr>
            <w:tcW w:w="0" w:type="auto"/>
          </w:tcPr>
          <w:p w:rsidR="00D05668" w:rsidRDefault="00E54CFF">
            <w:r>
              <w:t>3.76</w:t>
            </w:r>
          </w:p>
        </w:tc>
        <w:tc>
          <w:tcPr>
            <w:tcW w:w="0" w:type="auto"/>
          </w:tcPr>
          <w:p w:rsidR="00D05668" w:rsidRDefault="00E54CFF">
            <w:r>
              <w:t>3.0</w:t>
            </w:r>
          </w:p>
        </w:tc>
        <w:tc>
          <w:tcPr>
            <w:tcW w:w="0" w:type="auto"/>
          </w:tcPr>
          <w:p w:rsidR="00D05668" w:rsidRDefault="00E54CFF">
            <w:r>
              <w:t>30.0</w:t>
            </w:r>
          </w:p>
        </w:tc>
        <w:tc>
          <w:tcPr>
            <w:tcW w:w="0" w:type="auto"/>
          </w:tcPr>
          <w:p w:rsidR="00D05668" w:rsidRDefault="00E54CFF">
            <w:r>
              <w:t>66.0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1.84</w:t>
            </w:r>
          </w:p>
        </w:tc>
        <w:tc>
          <w:tcPr>
            <w:tcW w:w="0" w:type="auto"/>
          </w:tcPr>
          <w:p w:rsidR="00D05668" w:rsidRDefault="00E54CFF">
            <w:r>
              <w:t>3.91</w:t>
            </w:r>
          </w:p>
        </w:tc>
        <w:tc>
          <w:tcPr>
            <w:tcW w:w="0" w:type="auto"/>
          </w:tcPr>
          <w:p w:rsidR="00D05668" w:rsidRDefault="00E54CFF">
            <w:r>
              <w:t>3.81</w:t>
            </w:r>
          </w:p>
        </w:tc>
        <w:tc>
          <w:tcPr>
            <w:tcW w:w="0" w:type="auto"/>
          </w:tcPr>
          <w:p w:rsidR="00D05668" w:rsidRDefault="00E54CFF">
            <w:r>
              <w:t>9.56</w:t>
            </w:r>
          </w:p>
        </w:tc>
        <w:tc>
          <w:tcPr>
            <w:tcW w:w="0" w:type="auto"/>
          </w:tcPr>
          <w:p w:rsidR="00D05668" w:rsidRDefault="00E54CFF">
            <w:r>
              <w:t>19.0</w:t>
            </w:r>
          </w:p>
        </w:tc>
        <w:tc>
          <w:tcPr>
            <w:tcW w:w="0" w:type="auto"/>
          </w:tcPr>
          <w:p w:rsidR="00D05668" w:rsidRDefault="00E54CFF">
            <w:r>
              <w:t>40.0</w:t>
            </w:r>
          </w:p>
        </w:tc>
        <w:tc>
          <w:tcPr>
            <w:tcW w:w="0" w:type="auto"/>
          </w:tcPr>
          <w:p w:rsidR="00D05668" w:rsidRDefault="00E54CFF">
            <w:r>
              <w:t>39.0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Total/Avg: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537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94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Tons/km2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178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1.0</w:t>
            </w:r>
          </w:p>
        </w:tc>
        <w:tc>
          <w:tcPr>
            <w:tcW w:w="0" w:type="auto"/>
          </w:tcPr>
          <w:p w:rsidR="00D05668" w:rsidRDefault="00E54CFF">
            <w:r>
              <w:t>9.17</w:t>
            </w:r>
          </w:p>
        </w:tc>
        <w:tc>
          <w:tcPr>
            <w:tcW w:w="0" w:type="auto"/>
          </w:tcPr>
          <w:p w:rsidR="00D05668" w:rsidRDefault="00E54CFF">
            <w:r>
              <w:t>2.4</w:t>
            </w:r>
          </w:p>
        </w:tc>
        <w:tc>
          <w:tcPr>
            <w:tcW w:w="0" w:type="auto"/>
          </w:tcPr>
          <w:p w:rsidR="00D05668" w:rsidRDefault="00E54CFF">
            <w:r>
              <w:t>2.7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fraction disturbed (%)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6.5</w:t>
            </w:r>
          </w:p>
        </w:tc>
        <w:tc>
          <w:tcPr>
            <w:tcW w:w="0" w:type="auto"/>
          </w:tcPr>
          <w:p w:rsidR="00D05668" w:rsidRDefault="00E54CFF">
            <w:r>
              <w:t>11.7</w:t>
            </w:r>
          </w:p>
        </w:tc>
        <w:tc>
          <w:tcPr>
            <w:tcW w:w="0" w:type="auto"/>
          </w:tcPr>
          <w:p w:rsidR="00D05668" w:rsidRDefault="00E54CFF">
            <w:r>
              <w:t>5.2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forested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17.4</w:t>
            </w:r>
          </w:p>
        </w:tc>
        <w:tc>
          <w:tcPr>
            <w:tcW w:w="0" w:type="auto"/>
          </w:tcPr>
          <w:p w:rsidR="00D05668" w:rsidRDefault="00E54CFF">
            <w:r>
              <w:t>4.9</w:t>
            </w:r>
          </w:p>
        </w:tc>
        <w:tc>
          <w:tcPr>
            <w:tcW w:w="0" w:type="auto"/>
          </w:tcPr>
          <w:p w:rsidR="00D05668" w:rsidRDefault="00E54CFF">
            <w:r>
              <w:t>10.5</w:t>
            </w:r>
          </w:p>
        </w:tc>
        <w:tc>
          <w:tcPr>
            <w:tcW w:w="0" w:type="auto"/>
          </w:tcPr>
          <w:p w:rsidR="00D05668" w:rsidRDefault="00E54CFF">
            <w:r>
              <w:t>32.8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SSY from disturbed areas (tons)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0.1</w:t>
            </w:r>
          </w:p>
        </w:tc>
        <w:tc>
          <w:tcPr>
            <w:tcW w:w="0" w:type="auto"/>
          </w:tcPr>
          <w:p w:rsidR="00D05668" w:rsidRDefault="00E54CFF">
            <w:r>
              <w:t>43.18</w:t>
            </w:r>
          </w:p>
        </w:tc>
        <w:tc>
          <w:tcPr>
            <w:tcW w:w="0" w:type="auto"/>
          </w:tcPr>
          <w:p w:rsidR="00D05668" w:rsidRDefault="00E54CFF">
            <w:r>
              <w:t>18.2</w:t>
            </w:r>
          </w:p>
        </w:tc>
        <w:tc>
          <w:tcPr>
            <w:tcW w:w="0" w:type="auto"/>
          </w:tcPr>
          <w:p w:rsidR="00D05668" w:rsidRDefault="00E54CFF">
            <w:r>
              <w:t>61.5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% 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0.4</w:t>
            </w:r>
          </w:p>
        </w:tc>
        <w:tc>
          <w:tcPr>
            <w:tcW w:w="0" w:type="auto"/>
          </w:tcPr>
          <w:p w:rsidR="00D05668" w:rsidRDefault="00E54CFF">
            <w:r>
              <w:t>90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sSSY from disturbed areas (tons/km2)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19.4</w:t>
            </w:r>
          </w:p>
        </w:tc>
        <w:tc>
          <w:tcPr>
            <w:tcW w:w="0" w:type="auto"/>
          </w:tcPr>
          <w:p w:rsidR="00D05668" w:rsidRDefault="00E54CFF">
            <w:r>
              <w:t>2460.6</w:t>
            </w:r>
          </w:p>
        </w:tc>
        <w:tc>
          <w:tcPr>
            <w:tcW w:w="0" w:type="auto"/>
          </w:tcPr>
          <w:p w:rsidR="00D05668" w:rsidRDefault="00E54CFF">
            <w:r>
              <w:t>255.3</w:t>
            </w:r>
          </w:p>
        </w:tc>
        <w:tc>
          <w:tcPr>
            <w:tcW w:w="0" w:type="auto"/>
          </w:tcPr>
          <w:p w:rsidR="00D05668" w:rsidRDefault="00E54CFF">
            <w:r>
              <w:t>664.2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DR for sSSY from disturbed areas</w:t>
            </w:r>
          </w:p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126.6</w:t>
            </w:r>
          </w:p>
        </w:tc>
        <w:tc>
          <w:tcPr>
            <w:tcW w:w="0" w:type="auto"/>
          </w:tcPr>
          <w:p w:rsidR="00D05668" w:rsidRDefault="00E54CFF">
            <w:r>
              <w:t>13.1</w:t>
            </w:r>
          </w:p>
        </w:tc>
        <w:tc>
          <w:tcPr>
            <w:tcW w:w="0" w:type="auto"/>
          </w:tcPr>
          <w:p w:rsidR="00D05668" w:rsidRDefault="00E54CFF">
            <w:r>
              <w:t>34.2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9"/>
        <w:gridCol w:w="842"/>
        <w:gridCol w:w="994"/>
        <w:gridCol w:w="552"/>
        <w:gridCol w:w="1140"/>
        <w:gridCol w:w="652"/>
        <w:gridCol w:w="563"/>
      </w:tblGrid>
      <w:tr w:rsidR="00D05668">
        <w:tc>
          <w:tcPr>
            <w:tcW w:w="0" w:type="auto"/>
            <w:gridSpan w:val="7"/>
          </w:tcPr>
          <w:p w:rsidR="00D05668" w:rsidRDefault="00E54CFF">
            <w:r>
              <w:t>Table 4. Goodness-of-fit statistics for SSYEV-storm metric relationships.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Model</w:t>
            </w:r>
          </w:p>
        </w:tc>
        <w:tc>
          <w:tcPr>
            <w:tcW w:w="0" w:type="auto"/>
          </w:tcPr>
          <w:p w:rsidR="00D05668" w:rsidRDefault="00E54CFF">
            <w:r>
              <w:t>Pearson</w:t>
            </w:r>
          </w:p>
        </w:tc>
        <w:tc>
          <w:tcPr>
            <w:tcW w:w="0" w:type="auto"/>
          </w:tcPr>
          <w:p w:rsidR="00D05668" w:rsidRDefault="00E54CFF">
            <w:r>
              <w:t>Spearman</w:t>
            </w:r>
          </w:p>
        </w:tc>
        <w:tc>
          <w:tcPr>
            <w:tcW w:w="0" w:type="auto"/>
          </w:tcPr>
          <w:p w:rsidR="00D05668" w:rsidRDefault="00E54CFF">
            <w:r>
              <w:t>r2</w:t>
            </w:r>
          </w:p>
        </w:tc>
        <w:tc>
          <w:tcPr>
            <w:tcW w:w="0" w:type="auto"/>
          </w:tcPr>
          <w:p w:rsidR="00D05668" w:rsidRDefault="00E54CFF">
            <w:r>
              <w:t>RMSE(tons)</w:t>
            </w:r>
          </w:p>
        </w:tc>
        <w:tc>
          <w:tcPr>
            <w:tcW w:w="0" w:type="auto"/>
          </w:tcPr>
          <w:p w:rsidR="00D05668" w:rsidRDefault="00E54CFF">
            <w:r>
              <w:t>alpha</w:t>
            </w:r>
          </w:p>
        </w:tc>
        <w:tc>
          <w:tcPr>
            <w:tcW w:w="0" w:type="auto"/>
          </w:tcPr>
          <w:p w:rsidR="00D05668" w:rsidRDefault="00E54CFF">
            <w:r>
              <w:t>Beta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Psum_upper</w:t>
            </w:r>
          </w:p>
        </w:tc>
        <w:tc>
          <w:tcPr>
            <w:tcW w:w="0" w:type="auto"/>
          </w:tcPr>
          <w:p w:rsidR="00D05668" w:rsidRDefault="00E54CFF">
            <w:r>
              <w:t>0.80</w:t>
            </w:r>
          </w:p>
        </w:tc>
        <w:tc>
          <w:tcPr>
            <w:tcW w:w="0" w:type="auto"/>
          </w:tcPr>
          <w:p w:rsidR="00D05668" w:rsidRDefault="00E54CFF">
            <w:r>
              <w:t>0.80</w:t>
            </w:r>
          </w:p>
        </w:tc>
        <w:tc>
          <w:tcPr>
            <w:tcW w:w="0" w:type="auto"/>
          </w:tcPr>
          <w:p w:rsidR="00D05668" w:rsidRDefault="00E54CFF">
            <w:r>
              <w:t>0.64</w:t>
            </w:r>
          </w:p>
        </w:tc>
        <w:tc>
          <w:tcPr>
            <w:tcW w:w="0" w:type="auto"/>
          </w:tcPr>
          <w:p w:rsidR="00D05668" w:rsidRDefault="00E54CFF">
            <w:r>
              <w:t>2.85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1.95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Psum_total</w:t>
            </w:r>
          </w:p>
        </w:tc>
        <w:tc>
          <w:tcPr>
            <w:tcW w:w="0" w:type="auto"/>
          </w:tcPr>
          <w:p w:rsidR="00D05668" w:rsidRDefault="00E54CFF">
            <w:r>
              <w:t>0.83</w:t>
            </w:r>
          </w:p>
        </w:tc>
        <w:tc>
          <w:tcPr>
            <w:tcW w:w="0" w:type="auto"/>
          </w:tcPr>
          <w:p w:rsidR="00D05668" w:rsidRDefault="00E54CFF">
            <w:r>
              <w:t>0.86</w:t>
            </w:r>
          </w:p>
        </w:tc>
        <w:tc>
          <w:tcPr>
            <w:tcW w:w="0" w:type="auto"/>
          </w:tcPr>
          <w:p w:rsidR="00D05668" w:rsidRDefault="00E54CFF">
            <w:r>
              <w:t>0.69</w:t>
            </w:r>
          </w:p>
        </w:tc>
        <w:tc>
          <w:tcPr>
            <w:tcW w:w="0" w:type="auto"/>
          </w:tcPr>
          <w:p w:rsidR="00D05668" w:rsidRDefault="00E54CFF">
            <w:r>
              <w:t>2.36</w:t>
            </w:r>
          </w:p>
        </w:tc>
        <w:tc>
          <w:tcPr>
            <w:tcW w:w="0" w:type="auto"/>
          </w:tcPr>
          <w:p w:rsidR="00D05668" w:rsidRDefault="00E54CFF">
            <w:r>
              <w:t>0.041</w:t>
            </w:r>
          </w:p>
        </w:tc>
        <w:tc>
          <w:tcPr>
            <w:tcW w:w="0" w:type="auto"/>
          </w:tcPr>
          <w:p w:rsidR="00D05668" w:rsidRDefault="00E54CFF">
            <w:r>
              <w:t>1.26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EI_upper</w:t>
            </w:r>
          </w:p>
        </w:tc>
        <w:tc>
          <w:tcPr>
            <w:tcW w:w="0" w:type="auto"/>
          </w:tcPr>
          <w:p w:rsidR="00D05668" w:rsidRDefault="00E54CFF">
            <w:r>
              <w:t>0.37</w:t>
            </w:r>
          </w:p>
        </w:tc>
        <w:tc>
          <w:tcPr>
            <w:tcW w:w="0" w:type="auto"/>
          </w:tcPr>
          <w:p w:rsidR="00D05668" w:rsidRDefault="00E54CFF">
            <w:r>
              <w:t>0.35</w:t>
            </w:r>
          </w:p>
        </w:tc>
        <w:tc>
          <w:tcPr>
            <w:tcW w:w="0" w:type="auto"/>
          </w:tcPr>
          <w:p w:rsidR="00D05668" w:rsidRDefault="00E54CFF">
            <w:r>
              <w:t>0.14</w:t>
            </w:r>
          </w:p>
        </w:tc>
        <w:tc>
          <w:tcPr>
            <w:tcW w:w="0" w:type="auto"/>
          </w:tcPr>
          <w:p w:rsidR="00D05668" w:rsidRDefault="00E54CFF">
            <w:r>
              <w:t>5.40</w:t>
            </w:r>
          </w:p>
        </w:tc>
        <w:tc>
          <w:tcPr>
            <w:tcW w:w="0" w:type="auto"/>
          </w:tcPr>
          <w:p w:rsidR="00D05668" w:rsidRDefault="00E54CFF">
            <w:r>
              <w:t>0.002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EI_total</w:t>
            </w:r>
          </w:p>
        </w:tc>
        <w:tc>
          <w:tcPr>
            <w:tcW w:w="0" w:type="auto"/>
          </w:tcPr>
          <w:p w:rsidR="00D05668" w:rsidRDefault="00E54CFF">
            <w:r>
              <w:t>0.72</w:t>
            </w:r>
          </w:p>
        </w:tc>
        <w:tc>
          <w:tcPr>
            <w:tcW w:w="0" w:type="auto"/>
          </w:tcPr>
          <w:p w:rsidR="00D05668" w:rsidRDefault="00E54CFF">
            <w:r>
              <w:t>0.58</w:t>
            </w:r>
          </w:p>
        </w:tc>
        <w:tc>
          <w:tcPr>
            <w:tcW w:w="0" w:type="auto"/>
          </w:tcPr>
          <w:p w:rsidR="00D05668" w:rsidRDefault="00E54CFF">
            <w:r>
              <w:t>0.51</w:t>
            </w:r>
          </w:p>
        </w:tc>
        <w:tc>
          <w:tcPr>
            <w:tcW w:w="0" w:type="auto"/>
          </w:tcPr>
          <w:p w:rsidR="00D05668" w:rsidRDefault="00E54CFF">
            <w:r>
              <w:t>3.41</w:t>
            </w:r>
          </w:p>
        </w:tc>
        <w:tc>
          <w:tcPr>
            <w:tcW w:w="0" w:type="auto"/>
          </w:tcPr>
          <w:p w:rsidR="00D05668" w:rsidRDefault="00E54CFF">
            <w:r>
              <w:t>0.002</w:t>
            </w:r>
          </w:p>
        </w:tc>
        <w:tc>
          <w:tcPr>
            <w:tcW w:w="0" w:type="auto"/>
          </w:tcPr>
          <w:p w:rsidR="00D05668" w:rsidRDefault="00E54CFF">
            <w:r>
              <w:t>1.32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Qsum_upper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2.26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1.17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Qsum_total</w:t>
            </w:r>
          </w:p>
        </w:tc>
        <w:tc>
          <w:tcPr>
            <w:tcW w:w="0" w:type="auto"/>
          </w:tcPr>
          <w:p w:rsidR="00D05668" w:rsidRDefault="00E54CFF">
            <w:r>
              <w:t>0.83</w:t>
            </w:r>
          </w:p>
        </w:tc>
        <w:tc>
          <w:tcPr>
            <w:tcW w:w="0" w:type="auto"/>
          </w:tcPr>
          <w:p w:rsidR="00D05668" w:rsidRDefault="00E54CFF">
            <w:r>
              <w:t>0.82</w:t>
            </w:r>
          </w:p>
        </w:tc>
        <w:tc>
          <w:tcPr>
            <w:tcW w:w="0" w:type="auto"/>
          </w:tcPr>
          <w:p w:rsidR="00D05668" w:rsidRDefault="00E54CFF">
            <w:r>
              <w:t>0.69</w:t>
            </w:r>
          </w:p>
        </w:tc>
        <w:tc>
          <w:tcPr>
            <w:tcW w:w="0" w:type="auto"/>
          </w:tcPr>
          <w:p w:rsidR="00D05668" w:rsidRDefault="00E54CFF">
            <w:r>
              <w:t>2.64</w:t>
            </w:r>
          </w:p>
        </w:tc>
        <w:tc>
          <w:tcPr>
            <w:tcW w:w="0" w:type="auto"/>
          </w:tcPr>
          <w:p w:rsidR="00D05668" w:rsidRDefault="00E54CFF">
            <w:r>
              <w:t>0.000</w:t>
            </w:r>
          </w:p>
        </w:tc>
        <w:tc>
          <w:tcPr>
            <w:tcW w:w="0" w:type="auto"/>
          </w:tcPr>
          <w:p w:rsidR="00D05668" w:rsidRDefault="00E54CFF">
            <w:r>
              <w:t>1.13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Qmax_upper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0.94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2.25</w:t>
            </w:r>
          </w:p>
        </w:tc>
        <w:tc>
          <w:tcPr>
            <w:tcW w:w="0" w:type="auto"/>
          </w:tcPr>
          <w:p w:rsidR="00D05668" w:rsidRDefault="00E54CFF">
            <w:r>
              <w:t>0.353</w:t>
            </w:r>
          </w:p>
        </w:tc>
        <w:tc>
          <w:tcPr>
            <w:tcW w:w="0" w:type="auto"/>
          </w:tcPr>
          <w:p w:rsidR="00D05668" w:rsidRDefault="00E54CFF">
            <w:r>
              <w:t>1.44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Qmax_total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0.89</w:t>
            </w:r>
          </w:p>
        </w:tc>
        <w:tc>
          <w:tcPr>
            <w:tcW w:w="0" w:type="auto"/>
          </w:tcPr>
          <w:p w:rsidR="00D05668" w:rsidRDefault="00E54CFF">
            <w:r>
              <w:t>0.79</w:t>
            </w:r>
          </w:p>
        </w:tc>
        <w:tc>
          <w:tcPr>
            <w:tcW w:w="0" w:type="auto"/>
          </w:tcPr>
          <w:p w:rsidR="00D05668" w:rsidRDefault="00E54CFF">
            <w:r>
              <w:t>2.22</w:t>
            </w:r>
          </w:p>
        </w:tc>
        <w:tc>
          <w:tcPr>
            <w:tcW w:w="0" w:type="auto"/>
          </w:tcPr>
          <w:p w:rsidR="00D05668" w:rsidRDefault="00E54CFF">
            <w:r>
              <w:t>1.380</w:t>
            </w:r>
          </w:p>
        </w:tc>
        <w:tc>
          <w:tcPr>
            <w:tcW w:w="0" w:type="auto"/>
          </w:tcPr>
          <w:p w:rsidR="00D05668" w:rsidRDefault="00E54CFF">
            <w:r>
              <w:t>1.81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4"/>
        <w:gridCol w:w="1633"/>
        <w:gridCol w:w="1184"/>
        <w:gridCol w:w="1184"/>
        <w:gridCol w:w="1251"/>
      </w:tblGrid>
      <w:tr w:rsidR="00D05668">
        <w:tc>
          <w:tcPr>
            <w:tcW w:w="0" w:type="auto"/>
            <w:gridSpan w:val="5"/>
          </w:tcPr>
          <w:p w:rsidR="00D05668" w:rsidRDefault="00E54CFF">
            <w:r>
              <w:t>Table 5. Annual SSY estimates</w:t>
            </w:r>
          </w:p>
        </w:tc>
      </w:tr>
      <w:tr w:rsidR="00D05668"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SSY Qmax (2014)</w:t>
            </w:r>
          </w:p>
        </w:tc>
        <w:tc>
          <w:tcPr>
            <w:tcW w:w="0" w:type="auto"/>
          </w:tcPr>
          <w:p w:rsidR="00D05668" w:rsidRDefault="00E54CFF">
            <w:r>
              <w:t>SSY Table 2</w:t>
            </w:r>
          </w:p>
        </w:tc>
        <w:tc>
          <w:tcPr>
            <w:tcW w:w="0" w:type="auto"/>
          </w:tcPr>
          <w:p w:rsidR="00D05668" w:rsidRDefault="00E54CFF">
            <w:r>
              <w:t>SSY Table 3</w:t>
            </w:r>
          </w:p>
        </w:tc>
        <w:tc>
          <w:tcPr>
            <w:tcW w:w="0" w:type="auto"/>
          </w:tcPr>
          <w:p w:rsidR="00D05668" w:rsidRDefault="00E54CFF">
            <w:r>
              <w:t>SSY ALL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Precip(mm)</w:t>
            </w:r>
          </w:p>
        </w:tc>
        <w:tc>
          <w:tcPr>
            <w:tcW w:w="0" w:type="auto"/>
          </w:tcPr>
          <w:p w:rsidR="00D05668" w:rsidRDefault="00E54CFF">
            <w:r>
              <w:t>2279</w:t>
            </w:r>
          </w:p>
        </w:tc>
        <w:tc>
          <w:tcPr>
            <w:tcW w:w="0" w:type="auto"/>
          </w:tcPr>
          <w:p w:rsidR="00D05668" w:rsidRDefault="00E54CFF">
            <w:r>
              <w:t>1123 (49%)</w:t>
            </w:r>
          </w:p>
        </w:tc>
        <w:tc>
          <w:tcPr>
            <w:tcW w:w="0" w:type="auto"/>
          </w:tcPr>
          <w:p w:rsidR="00D05668" w:rsidRDefault="00E54CFF">
            <w:r>
              <w:t>537 (24%)</w:t>
            </w:r>
          </w:p>
        </w:tc>
        <w:tc>
          <w:tcPr>
            <w:tcW w:w="0" w:type="auto"/>
          </w:tcPr>
          <w:p w:rsidR="00D05668" w:rsidRDefault="00E54CFF">
            <w:r>
              <w:t>2780 (122%)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390</w:t>
            </w:r>
          </w:p>
        </w:tc>
        <w:tc>
          <w:tcPr>
            <w:tcW w:w="0" w:type="auto"/>
          </w:tcPr>
          <w:p w:rsidR="00D05668" w:rsidRDefault="00E54CFF">
            <w:r>
              <w:t>310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190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120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</w:t>
            </w:r>
          </w:p>
        </w:tc>
        <w:tc>
          <w:tcPr>
            <w:tcW w:w="0" w:type="auto"/>
          </w:tcPr>
          <w:p w:rsidR="00D05668" w:rsidRDefault="00E54CFF">
            <w:r>
              <w:t>392</w:t>
            </w:r>
          </w:p>
        </w:tc>
        <w:tc>
          <w:tcPr>
            <w:tcW w:w="0" w:type="auto"/>
          </w:tcPr>
          <w:p w:rsidR="00D05668" w:rsidRDefault="00E54CFF">
            <w:r>
              <w:t>450</w:t>
            </w:r>
          </w:p>
        </w:tc>
        <w:tc>
          <w:tcPr>
            <w:tcW w:w="0" w:type="auto"/>
          </w:tcPr>
          <w:p w:rsidR="00D05668" w:rsidRDefault="00E54CFF">
            <w:r>
              <w:t>380</w:t>
            </w:r>
          </w:p>
        </w:tc>
        <w:tc>
          <w:tcPr>
            <w:tcW w:w="0" w:type="auto"/>
          </w:tcPr>
          <w:p w:rsidR="00D05668" w:rsidRDefault="00E54CFF">
            <w:r>
              <w:t>341</w:t>
            </w:r>
          </w:p>
        </w:tc>
      </w:tr>
      <w:tr w:rsidR="00D05668">
        <w:tc>
          <w:tcPr>
            <w:tcW w:w="0" w:type="auto"/>
            <w:gridSpan w:val="5"/>
          </w:tcPr>
          <w:p w:rsidR="00D05668" w:rsidRDefault="00E54CFF">
            <w:r>
              <w:t>Annual sSSY estimates</w:t>
            </w:r>
          </w:p>
        </w:tc>
      </w:tr>
      <w:tr w:rsidR="00D05668">
        <w:tc>
          <w:tcPr>
            <w:tcW w:w="0" w:type="auto"/>
          </w:tcPr>
          <w:p w:rsidR="00D05668" w:rsidRDefault="00D05668"/>
        </w:tc>
        <w:tc>
          <w:tcPr>
            <w:tcW w:w="0" w:type="auto"/>
          </w:tcPr>
          <w:p w:rsidR="00D05668" w:rsidRDefault="00E54CFF">
            <w:r>
              <w:t>sSSY Qmax (2014)</w:t>
            </w:r>
          </w:p>
        </w:tc>
        <w:tc>
          <w:tcPr>
            <w:tcW w:w="0" w:type="auto"/>
          </w:tcPr>
          <w:p w:rsidR="00D05668" w:rsidRDefault="00E54CFF">
            <w:r>
              <w:t>sSSY Table 2</w:t>
            </w:r>
          </w:p>
        </w:tc>
        <w:tc>
          <w:tcPr>
            <w:tcW w:w="0" w:type="auto"/>
          </w:tcPr>
          <w:p w:rsidR="00D05668" w:rsidRDefault="00E54CFF">
            <w:r>
              <w:t>sSSY Table 3</w:t>
            </w:r>
          </w:p>
        </w:tc>
        <w:tc>
          <w:tcPr>
            <w:tcW w:w="0" w:type="auto"/>
          </w:tcPr>
          <w:p w:rsidR="00D05668" w:rsidRDefault="00E54CFF">
            <w:r>
              <w:t>sSSY ALL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Precip(mm)</w:t>
            </w:r>
          </w:p>
        </w:tc>
        <w:tc>
          <w:tcPr>
            <w:tcW w:w="0" w:type="auto"/>
          </w:tcPr>
          <w:p w:rsidR="00D05668" w:rsidRDefault="00E54CFF">
            <w:r>
              <w:t>2279</w:t>
            </w:r>
          </w:p>
        </w:tc>
        <w:tc>
          <w:tcPr>
            <w:tcW w:w="0" w:type="auto"/>
          </w:tcPr>
          <w:p w:rsidR="00D05668" w:rsidRDefault="00E54CFF">
            <w:r>
              <w:t>1123 (49%)</w:t>
            </w:r>
          </w:p>
        </w:tc>
        <w:tc>
          <w:tcPr>
            <w:tcW w:w="0" w:type="auto"/>
          </w:tcPr>
          <w:p w:rsidR="00D05668" w:rsidRDefault="00E54CFF">
            <w:r>
              <w:t>537 (24%)</w:t>
            </w:r>
          </w:p>
        </w:tc>
        <w:tc>
          <w:tcPr>
            <w:tcW w:w="0" w:type="auto"/>
          </w:tcPr>
          <w:p w:rsidR="00D05668" w:rsidRDefault="00E54CFF">
            <w:r>
              <w:t>2780 (122%)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UPPER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80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300</w:t>
            </w:r>
          </w:p>
        </w:tc>
        <w:tc>
          <w:tcPr>
            <w:tcW w:w="0" w:type="auto"/>
          </w:tcPr>
          <w:p w:rsidR="00D05668" w:rsidRDefault="00E54CFF">
            <w:r>
              <w:t>350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LOWER_QUARRY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710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LOWER_VILLAGE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190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TOTAL</w:t>
            </w:r>
          </w:p>
        </w:tc>
        <w:tc>
          <w:tcPr>
            <w:tcW w:w="0" w:type="auto"/>
          </w:tcPr>
          <w:p w:rsidR="00D05668" w:rsidRDefault="00E54CFF">
            <w:r>
              <w:t>220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210</w:t>
            </w:r>
          </w:p>
        </w:tc>
        <w:tc>
          <w:tcPr>
            <w:tcW w:w="0" w:type="auto"/>
          </w:tcPr>
          <w:p w:rsidR="00D05668" w:rsidRDefault="00E54CFF">
            <w:r>
              <w:t>191</w:t>
            </w:r>
          </w:p>
        </w:tc>
      </w:tr>
    </w:tbl>
    <w:p w:rsidR="00D05668" w:rsidRDefault="00D0566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798"/>
        <w:gridCol w:w="1187"/>
        <w:gridCol w:w="1042"/>
        <w:gridCol w:w="1101"/>
        <w:gridCol w:w="1045"/>
        <w:gridCol w:w="895"/>
        <w:gridCol w:w="910"/>
      </w:tblGrid>
      <w:tr w:rsidR="00D05668">
        <w:tc>
          <w:tcPr>
            <w:tcW w:w="0" w:type="auto"/>
            <w:gridSpan w:val="8"/>
          </w:tcPr>
          <w:p w:rsidR="00D05668" w:rsidRDefault="00E54CFF">
            <w:r>
              <w:t>Table 1. Water discharge from subwatersheds in Faga'alu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Storm Start</w:t>
            </w:r>
          </w:p>
        </w:tc>
        <w:tc>
          <w:tcPr>
            <w:tcW w:w="0" w:type="auto"/>
          </w:tcPr>
          <w:p w:rsidR="00D05668" w:rsidRDefault="00E54CFF">
            <w:r>
              <w:t>Storm#</w:t>
            </w:r>
          </w:p>
        </w:tc>
        <w:tc>
          <w:tcPr>
            <w:tcW w:w="0" w:type="auto"/>
          </w:tcPr>
          <w:p w:rsidR="00D05668" w:rsidRDefault="00E54CFF">
            <w:r>
              <w:t>Precip (mm)</w:t>
            </w:r>
          </w:p>
        </w:tc>
        <w:tc>
          <w:tcPr>
            <w:tcW w:w="0" w:type="auto"/>
          </w:tcPr>
          <w:p w:rsidR="00D05668" w:rsidRDefault="00E54CFF">
            <w:r>
              <w:t>UPPER m3</w:t>
            </w:r>
          </w:p>
        </w:tc>
        <w:tc>
          <w:tcPr>
            <w:tcW w:w="0" w:type="auto"/>
          </w:tcPr>
          <w:p w:rsidR="00D05668" w:rsidRDefault="00E54CFF">
            <w:r>
              <w:t>LOWER m3</w:t>
            </w:r>
          </w:p>
        </w:tc>
        <w:tc>
          <w:tcPr>
            <w:tcW w:w="0" w:type="auto"/>
          </w:tcPr>
          <w:p w:rsidR="00D05668" w:rsidRDefault="00E54CFF">
            <w:r>
              <w:t>TOTAL m3</w:t>
            </w:r>
          </w:p>
        </w:tc>
        <w:tc>
          <w:tcPr>
            <w:tcW w:w="0" w:type="auto"/>
          </w:tcPr>
          <w:p w:rsidR="00D05668" w:rsidRDefault="00E54CFF">
            <w:r>
              <w:t>% Upper</w:t>
            </w:r>
          </w:p>
        </w:tc>
        <w:tc>
          <w:tcPr>
            <w:tcW w:w="0" w:type="auto"/>
          </w:tcPr>
          <w:p w:rsidR="00D05668" w:rsidRDefault="00E54CFF">
            <w:r>
              <w:t>% Lower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02/02/2012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8277</w:t>
            </w:r>
          </w:p>
        </w:tc>
        <w:tc>
          <w:tcPr>
            <w:tcW w:w="0" w:type="auto"/>
          </w:tcPr>
          <w:p w:rsidR="00D05668" w:rsidRDefault="00E54CFF">
            <w:r>
              <w:t>13002</w:t>
            </w:r>
          </w:p>
        </w:tc>
        <w:tc>
          <w:tcPr>
            <w:tcW w:w="0" w:type="auto"/>
          </w:tcPr>
          <w:p w:rsidR="00D05668" w:rsidRDefault="00E54CFF">
            <w:r>
              <w:t>21279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02/03/2012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14229</w:t>
            </w:r>
          </w:p>
        </w:tc>
        <w:tc>
          <w:tcPr>
            <w:tcW w:w="0" w:type="auto"/>
          </w:tcPr>
          <w:p w:rsidR="00D05668" w:rsidRDefault="00E54CFF">
            <w:r>
              <w:t>20385</w:t>
            </w:r>
          </w:p>
        </w:tc>
        <w:tc>
          <w:tcPr>
            <w:tcW w:w="0" w:type="auto"/>
          </w:tcPr>
          <w:p w:rsidR="00D05668" w:rsidRDefault="00E54CFF">
            <w:r>
              <w:t>34614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7983</w:t>
            </w:r>
          </w:p>
        </w:tc>
        <w:tc>
          <w:tcPr>
            <w:tcW w:w="0" w:type="auto"/>
          </w:tcPr>
          <w:p w:rsidR="00D05668" w:rsidRDefault="00E54CFF">
            <w:r>
              <w:t>11793</w:t>
            </w:r>
          </w:p>
        </w:tc>
        <w:tc>
          <w:tcPr>
            <w:tcW w:w="0" w:type="auto"/>
          </w:tcPr>
          <w:p w:rsidR="00D05668" w:rsidRDefault="00E54CFF">
            <w:r>
              <w:t>19776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02/05/2012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48860</w:t>
            </w:r>
          </w:p>
        </w:tc>
        <w:tc>
          <w:tcPr>
            <w:tcW w:w="0" w:type="auto"/>
          </w:tcPr>
          <w:p w:rsidR="00D05668" w:rsidRDefault="00E54CFF">
            <w:r>
              <w:t>65642</w:t>
            </w:r>
          </w:p>
        </w:tc>
        <w:tc>
          <w:tcPr>
            <w:tcW w:w="0" w:type="auto"/>
          </w:tcPr>
          <w:p w:rsidR="00D05668" w:rsidRDefault="00E54CFF">
            <w:r>
              <w:t>114502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02/23/2012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8088</w:t>
            </w:r>
          </w:p>
        </w:tc>
        <w:tc>
          <w:tcPr>
            <w:tcW w:w="0" w:type="auto"/>
          </w:tcPr>
          <w:p w:rsidR="00D05668" w:rsidRDefault="00E54CFF">
            <w:r>
              <w:t>9804</w:t>
            </w:r>
          </w:p>
        </w:tc>
        <w:tc>
          <w:tcPr>
            <w:tcW w:w="0" w:type="auto"/>
          </w:tcPr>
          <w:p w:rsidR="00D05668" w:rsidRDefault="00E54CFF">
            <w:r>
              <w:t>17892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03/08/2012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3552</w:t>
            </w:r>
          </w:p>
        </w:tc>
        <w:tc>
          <w:tcPr>
            <w:tcW w:w="0" w:type="auto"/>
          </w:tcPr>
          <w:p w:rsidR="00D05668" w:rsidRDefault="00E54CFF">
            <w:r>
              <w:t>2884</w:t>
            </w:r>
          </w:p>
        </w:tc>
        <w:tc>
          <w:tcPr>
            <w:tcW w:w="0" w:type="auto"/>
          </w:tcPr>
          <w:p w:rsidR="00D05668" w:rsidRDefault="00E54CFF">
            <w:r>
              <w:t>6436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03/09/2012</w:t>
            </w:r>
          </w:p>
        </w:tc>
        <w:tc>
          <w:tcPr>
            <w:tcW w:w="0" w:type="auto"/>
          </w:tcPr>
          <w:p w:rsidR="00D05668" w:rsidRDefault="00E54CFF">
            <w:r>
              <w:t>7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8870</w:t>
            </w:r>
          </w:p>
        </w:tc>
        <w:tc>
          <w:tcPr>
            <w:tcW w:w="0" w:type="auto"/>
          </w:tcPr>
          <w:p w:rsidR="00D05668" w:rsidRDefault="00E54CFF">
            <w:r>
              <w:t>7174</w:t>
            </w:r>
          </w:p>
        </w:tc>
        <w:tc>
          <w:tcPr>
            <w:tcW w:w="0" w:type="auto"/>
          </w:tcPr>
          <w:p w:rsidR="00D05668" w:rsidRDefault="00E54CFF">
            <w:r>
              <w:t>16044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03/16/2012</w:t>
            </w:r>
          </w:p>
        </w:tc>
        <w:tc>
          <w:tcPr>
            <w:tcW w:w="0" w:type="auto"/>
          </w:tcPr>
          <w:p w:rsidR="00D05668" w:rsidRDefault="00E54CFF">
            <w:r>
              <w:t>8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4247</w:t>
            </w:r>
          </w:p>
        </w:tc>
        <w:tc>
          <w:tcPr>
            <w:tcW w:w="0" w:type="auto"/>
          </w:tcPr>
          <w:p w:rsidR="00D05668" w:rsidRDefault="00E54CFF">
            <w:r>
              <w:t>5607</w:t>
            </w:r>
          </w:p>
        </w:tc>
        <w:tc>
          <w:tcPr>
            <w:tcW w:w="0" w:type="auto"/>
          </w:tcPr>
          <w:p w:rsidR="00D05668" w:rsidRDefault="00E54CFF">
            <w:r>
              <w:t>9854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03/17/2012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4536</w:t>
            </w:r>
          </w:p>
        </w:tc>
        <w:tc>
          <w:tcPr>
            <w:tcW w:w="0" w:type="auto"/>
          </w:tcPr>
          <w:p w:rsidR="00D05668" w:rsidRDefault="00E54CFF">
            <w:r>
              <w:t>6319</w:t>
            </w:r>
          </w:p>
        </w:tc>
        <w:tc>
          <w:tcPr>
            <w:tcW w:w="0" w:type="auto"/>
          </w:tcPr>
          <w:p w:rsidR="00D05668" w:rsidRDefault="00E54CFF">
            <w:r>
              <w:t>10855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03/21/2012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5833</w:t>
            </w:r>
          </w:p>
        </w:tc>
        <w:tc>
          <w:tcPr>
            <w:tcW w:w="0" w:type="auto"/>
          </w:tcPr>
          <w:p w:rsidR="00D05668" w:rsidRDefault="00E54CFF">
            <w:r>
              <w:t>6334</w:t>
            </w:r>
          </w:p>
        </w:tc>
        <w:tc>
          <w:tcPr>
            <w:tcW w:w="0" w:type="auto"/>
          </w:tcPr>
          <w:p w:rsidR="00D05668" w:rsidRDefault="00E54CFF">
            <w:r>
              <w:t>12167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03/22/2012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10405</w:t>
            </w:r>
          </w:p>
        </w:tc>
        <w:tc>
          <w:tcPr>
            <w:tcW w:w="0" w:type="auto"/>
          </w:tcPr>
          <w:p w:rsidR="00D05668" w:rsidRDefault="00E54CFF">
            <w:r>
              <w:t>14119</w:t>
            </w:r>
          </w:p>
        </w:tc>
        <w:tc>
          <w:tcPr>
            <w:tcW w:w="0" w:type="auto"/>
          </w:tcPr>
          <w:p w:rsidR="00D05668" w:rsidRDefault="00E54CFF">
            <w:r>
              <w:t>24524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03/25/2012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25404</w:t>
            </w:r>
          </w:p>
        </w:tc>
        <w:tc>
          <w:tcPr>
            <w:tcW w:w="0" w:type="auto"/>
          </w:tcPr>
          <w:p w:rsidR="00D05668" w:rsidRDefault="00E54CFF">
            <w:r>
              <w:t>24618</w:t>
            </w:r>
          </w:p>
        </w:tc>
        <w:tc>
          <w:tcPr>
            <w:tcW w:w="0" w:type="auto"/>
          </w:tcPr>
          <w:p w:rsidR="00D05668" w:rsidRDefault="00E54CFF">
            <w:r>
              <w:t>50022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05/02/2012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762</w:t>
            </w:r>
          </w:p>
        </w:tc>
        <w:tc>
          <w:tcPr>
            <w:tcW w:w="0" w:type="auto"/>
          </w:tcPr>
          <w:p w:rsidR="00D05668" w:rsidRDefault="00E54CFF">
            <w:r>
              <w:t>2633</w:t>
            </w:r>
          </w:p>
        </w:tc>
        <w:tc>
          <w:tcPr>
            <w:tcW w:w="0" w:type="auto"/>
          </w:tcPr>
          <w:p w:rsidR="00D05668" w:rsidRDefault="00E54CFF">
            <w:r>
              <w:t>3395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05/08/2012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2966</w:t>
            </w:r>
          </w:p>
        </w:tc>
        <w:tc>
          <w:tcPr>
            <w:tcW w:w="0" w:type="auto"/>
          </w:tcPr>
          <w:p w:rsidR="00D05668" w:rsidRDefault="00E54CFF">
            <w:r>
              <w:t>3046</w:t>
            </w:r>
          </w:p>
        </w:tc>
        <w:tc>
          <w:tcPr>
            <w:tcW w:w="0" w:type="auto"/>
          </w:tcPr>
          <w:p w:rsidR="00D05668" w:rsidRDefault="00E54CFF">
            <w:r>
              <w:t>6012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05/22/2012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12357</w:t>
            </w:r>
          </w:p>
        </w:tc>
        <w:tc>
          <w:tcPr>
            <w:tcW w:w="0" w:type="auto"/>
          </w:tcPr>
          <w:p w:rsidR="00D05668" w:rsidRDefault="00E54CFF">
            <w:r>
              <w:t>10607</w:t>
            </w:r>
          </w:p>
        </w:tc>
        <w:tc>
          <w:tcPr>
            <w:tcW w:w="0" w:type="auto"/>
          </w:tcPr>
          <w:p w:rsidR="00D05668" w:rsidRDefault="00E54CFF">
            <w:r>
              <w:t>22964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05/23/2012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  <w:tc>
          <w:tcPr>
            <w:tcW w:w="0" w:type="auto"/>
          </w:tcPr>
          <w:p w:rsidR="00D05668" w:rsidRDefault="00E54CFF">
            <w:r>
              <w:t>103982</w:t>
            </w:r>
          </w:p>
        </w:tc>
        <w:tc>
          <w:tcPr>
            <w:tcW w:w="0" w:type="auto"/>
          </w:tcPr>
          <w:p w:rsidR="00D05668" w:rsidRDefault="00E54CFF">
            <w:r>
              <w:t>18346</w:t>
            </w:r>
          </w:p>
        </w:tc>
        <w:tc>
          <w:tcPr>
            <w:tcW w:w="0" w:type="auto"/>
          </w:tcPr>
          <w:p w:rsidR="00D05668" w:rsidRDefault="00E54CFF">
            <w:r>
              <w:t>122328</w:t>
            </w:r>
          </w:p>
        </w:tc>
        <w:tc>
          <w:tcPr>
            <w:tcW w:w="0" w:type="auto"/>
          </w:tcPr>
          <w:p w:rsidR="00D05668" w:rsidRDefault="00E54CFF">
            <w:r>
              <w:t>85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05/24/2012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40234</w:t>
            </w:r>
          </w:p>
        </w:tc>
        <w:tc>
          <w:tcPr>
            <w:tcW w:w="0" w:type="auto"/>
          </w:tcPr>
          <w:p w:rsidR="00D05668" w:rsidRDefault="00E54CFF">
            <w:r>
              <w:t>18628</w:t>
            </w:r>
          </w:p>
        </w:tc>
        <w:tc>
          <w:tcPr>
            <w:tcW w:w="0" w:type="auto"/>
          </w:tcPr>
          <w:p w:rsidR="00D05668" w:rsidRDefault="00E54CFF">
            <w:r>
              <w:t>58862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05/26/2012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32284</w:t>
            </w:r>
          </w:p>
        </w:tc>
        <w:tc>
          <w:tcPr>
            <w:tcW w:w="0" w:type="auto"/>
          </w:tcPr>
          <w:p w:rsidR="00D05668" w:rsidRDefault="00E54CFF">
            <w:r>
              <w:t>21696</w:t>
            </w:r>
          </w:p>
        </w:tc>
        <w:tc>
          <w:tcPr>
            <w:tcW w:w="0" w:type="auto"/>
          </w:tcPr>
          <w:p w:rsidR="00D05668" w:rsidRDefault="00E54CFF">
            <w:r>
              <w:t>53980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06/03/2012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12091</w:t>
            </w:r>
          </w:p>
        </w:tc>
        <w:tc>
          <w:tcPr>
            <w:tcW w:w="0" w:type="auto"/>
          </w:tcPr>
          <w:p w:rsidR="00D05668" w:rsidRDefault="00E54CFF">
            <w:r>
              <w:t>7830</w:t>
            </w:r>
          </w:p>
        </w:tc>
        <w:tc>
          <w:tcPr>
            <w:tcW w:w="0" w:type="auto"/>
          </w:tcPr>
          <w:p w:rsidR="00D05668" w:rsidRDefault="00E54CFF">
            <w:r>
              <w:t>19921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06/04/2012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32590</w:t>
            </w:r>
          </w:p>
        </w:tc>
        <w:tc>
          <w:tcPr>
            <w:tcW w:w="0" w:type="auto"/>
          </w:tcPr>
          <w:p w:rsidR="00D05668" w:rsidRDefault="00E54CFF">
            <w:r>
              <w:t>11482</w:t>
            </w:r>
          </w:p>
        </w:tc>
        <w:tc>
          <w:tcPr>
            <w:tcW w:w="0" w:type="auto"/>
          </w:tcPr>
          <w:p w:rsidR="00D05668" w:rsidRDefault="00E54CFF">
            <w:r>
              <w:t>44072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06/04/2012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48663</w:t>
            </w:r>
          </w:p>
        </w:tc>
        <w:tc>
          <w:tcPr>
            <w:tcW w:w="0" w:type="auto"/>
          </w:tcPr>
          <w:p w:rsidR="00D05668" w:rsidRDefault="00E54CFF">
            <w:r>
              <w:t>39327</w:t>
            </w:r>
          </w:p>
        </w:tc>
        <w:tc>
          <w:tcPr>
            <w:tcW w:w="0" w:type="auto"/>
          </w:tcPr>
          <w:p w:rsidR="00D05668" w:rsidRDefault="00E54CFF">
            <w:r>
              <w:t>87990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06/06/2012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7995</w:t>
            </w:r>
          </w:p>
        </w:tc>
        <w:tc>
          <w:tcPr>
            <w:tcW w:w="0" w:type="auto"/>
          </w:tcPr>
          <w:p w:rsidR="00D05668" w:rsidRDefault="00E54CFF">
            <w:r>
              <w:t>5111</w:t>
            </w:r>
          </w:p>
        </w:tc>
        <w:tc>
          <w:tcPr>
            <w:tcW w:w="0" w:type="auto"/>
          </w:tcPr>
          <w:p w:rsidR="00D05668" w:rsidRDefault="00E54CFF">
            <w:r>
              <w:t>13106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06/07/2012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9456</w:t>
            </w:r>
          </w:p>
        </w:tc>
        <w:tc>
          <w:tcPr>
            <w:tcW w:w="0" w:type="auto"/>
          </w:tcPr>
          <w:p w:rsidR="00D05668" w:rsidRDefault="00E54CFF">
            <w:r>
              <w:t>6328</w:t>
            </w:r>
          </w:p>
        </w:tc>
        <w:tc>
          <w:tcPr>
            <w:tcW w:w="0" w:type="auto"/>
          </w:tcPr>
          <w:p w:rsidR="00D05668" w:rsidRDefault="00E54CFF">
            <w:r>
              <w:t>15784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07/08/2012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3863</w:t>
            </w:r>
          </w:p>
        </w:tc>
        <w:tc>
          <w:tcPr>
            <w:tcW w:w="0" w:type="auto"/>
          </w:tcPr>
          <w:p w:rsidR="00D05668" w:rsidRDefault="00E54CFF">
            <w:r>
              <w:t>3470</w:t>
            </w:r>
          </w:p>
        </w:tc>
        <w:tc>
          <w:tcPr>
            <w:tcW w:w="0" w:type="auto"/>
          </w:tcPr>
          <w:p w:rsidR="00D05668" w:rsidRDefault="00E54CFF">
            <w:r>
              <w:t>7333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07/27/2012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1607</w:t>
            </w:r>
          </w:p>
        </w:tc>
        <w:tc>
          <w:tcPr>
            <w:tcW w:w="0" w:type="auto"/>
          </w:tcPr>
          <w:p w:rsidR="00D05668" w:rsidRDefault="00E54CFF">
            <w:r>
              <w:t>2548</w:t>
            </w:r>
          </w:p>
        </w:tc>
        <w:tc>
          <w:tcPr>
            <w:tcW w:w="0" w:type="auto"/>
          </w:tcPr>
          <w:p w:rsidR="00D05668" w:rsidRDefault="00E54CFF">
            <w:r>
              <w:t>4155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07/27/2012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1391</w:t>
            </w:r>
          </w:p>
        </w:tc>
        <w:tc>
          <w:tcPr>
            <w:tcW w:w="0" w:type="auto"/>
          </w:tcPr>
          <w:p w:rsidR="00D05668" w:rsidRDefault="00E54CFF">
            <w:r>
              <w:t>1201</w:t>
            </w:r>
          </w:p>
        </w:tc>
        <w:tc>
          <w:tcPr>
            <w:tcW w:w="0" w:type="auto"/>
          </w:tcPr>
          <w:p w:rsidR="00D05668" w:rsidRDefault="00E54CFF">
            <w:r>
              <w:t>2592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08/09/2012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14363</w:t>
            </w:r>
          </w:p>
        </w:tc>
        <w:tc>
          <w:tcPr>
            <w:tcW w:w="0" w:type="auto"/>
          </w:tcPr>
          <w:p w:rsidR="00D05668" w:rsidRDefault="00E54CFF">
            <w:r>
              <w:t>6557</w:t>
            </w:r>
          </w:p>
        </w:tc>
        <w:tc>
          <w:tcPr>
            <w:tcW w:w="0" w:type="auto"/>
          </w:tcPr>
          <w:p w:rsidR="00D05668" w:rsidRDefault="00E54CFF">
            <w:r>
              <w:t>20920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03/05/2013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3658</w:t>
            </w:r>
          </w:p>
        </w:tc>
        <w:tc>
          <w:tcPr>
            <w:tcW w:w="0" w:type="auto"/>
          </w:tcPr>
          <w:p w:rsidR="00D05668" w:rsidRDefault="00E54CFF">
            <w:r>
              <w:t>12948</w:t>
            </w:r>
          </w:p>
        </w:tc>
        <w:tc>
          <w:tcPr>
            <w:tcW w:w="0" w:type="auto"/>
          </w:tcPr>
          <w:p w:rsidR="00D05668" w:rsidRDefault="00E54CFF">
            <w:r>
              <w:t>16606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03/06/2013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7731</w:t>
            </w:r>
          </w:p>
        </w:tc>
        <w:tc>
          <w:tcPr>
            <w:tcW w:w="0" w:type="auto"/>
          </w:tcPr>
          <w:p w:rsidR="00D05668" w:rsidRDefault="00E54CFF">
            <w:r>
              <w:t>20126</w:t>
            </w:r>
          </w:p>
        </w:tc>
        <w:tc>
          <w:tcPr>
            <w:tcW w:w="0" w:type="auto"/>
          </w:tcPr>
          <w:p w:rsidR="00D05668" w:rsidRDefault="00E54CFF">
            <w:r>
              <w:t>27857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03/07/2013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23148</w:t>
            </w:r>
          </w:p>
        </w:tc>
        <w:tc>
          <w:tcPr>
            <w:tcW w:w="0" w:type="auto"/>
          </w:tcPr>
          <w:p w:rsidR="00D05668" w:rsidRDefault="00E54CFF">
            <w:r>
              <w:t>59587</w:t>
            </w:r>
          </w:p>
        </w:tc>
        <w:tc>
          <w:tcPr>
            <w:tcW w:w="0" w:type="auto"/>
          </w:tcPr>
          <w:p w:rsidR="00D05668" w:rsidRDefault="00E54CFF">
            <w:r>
              <w:t>82735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03/11/2013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17176</w:t>
            </w:r>
          </w:p>
        </w:tc>
        <w:tc>
          <w:tcPr>
            <w:tcW w:w="0" w:type="auto"/>
          </w:tcPr>
          <w:p w:rsidR="00D05668" w:rsidRDefault="00E54CFF">
            <w:r>
              <w:t>35679</w:t>
            </w:r>
          </w:p>
        </w:tc>
        <w:tc>
          <w:tcPr>
            <w:tcW w:w="0" w:type="auto"/>
          </w:tcPr>
          <w:p w:rsidR="00D05668" w:rsidRDefault="00E54CFF">
            <w:r>
              <w:t>52855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03/21/2013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15</w:t>
            </w:r>
          </w:p>
        </w:tc>
        <w:tc>
          <w:tcPr>
            <w:tcW w:w="0" w:type="auto"/>
          </w:tcPr>
          <w:p w:rsidR="00D05668" w:rsidRDefault="00E54CFF">
            <w:r>
              <w:t>1074</w:t>
            </w:r>
          </w:p>
        </w:tc>
        <w:tc>
          <w:tcPr>
            <w:tcW w:w="0" w:type="auto"/>
          </w:tcPr>
          <w:p w:rsidR="00D05668" w:rsidRDefault="00E54CFF">
            <w:r>
              <w:t>2654</w:t>
            </w:r>
          </w:p>
        </w:tc>
        <w:tc>
          <w:tcPr>
            <w:tcW w:w="0" w:type="auto"/>
          </w:tcPr>
          <w:p w:rsidR="00D05668" w:rsidRDefault="00E54CFF">
            <w:r>
              <w:t>3728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03/23/2013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540</w:t>
            </w:r>
          </w:p>
        </w:tc>
        <w:tc>
          <w:tcPr>
            <w:tcW w:w="0" w:type="auto"/>
          </w:tcPr>
          <w:p w:rsidR="00D05668" w:rsidRDefault="00E54CFF">
            <w:r>
              <w:t>4236</w:t>
            </w:r>
          </w:p>
        </w:tc>
        <w:tc>
          <w:tcPr>
            <w:tcW w:w="0" w:type="auto"/>
          </w:tcPr>
          <w:p w:rsidR="00D05668" w:rsidRDefault="00E54CFF">
            <w:r>
              <w:t>4776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04/16/2013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9476</w:t>
            </w:r>
          </w:p>
        </w:tc>
        <w:tc>
          <w:tcPr>
            <w:tcW w:w="0" w:type="auto"/>
          </w:tcPr>
          <w:p w:rsidR="00D05668" w:rsidRDefault="00E54CFF">
            <w:r>
              <w:t>25403</w:t>
            </w:r>
          </w:p>
        </w:tc>
        <w:tc>
          <w:tcPr>
            <w:tcW w:w="0" w:type="auto"/>
          </w:tcPr>
          <w:p w:rsidR="00D05668" w:rsidRDefault="00E54CFF">
            <w:r>
              <w:t>34879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04/17/2013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15630</w:t>
            </w:r>
          </w:p>
        </w:tc>
        <w:tc>
          <w:tcPr>
            <w:tcW w:w="0" w:type="auto"/>
          </w:tcPr>
          <w:p w:rsidR="00D05668" w:rsidRDefault="00E54CFF">
            <w:r>
              <w:t>38115</w:t>
            </w:r>
          </w:p>
        </w:tc>
        <w:tc>
          <w:tcPr>
            <w:tcW w:w="0" w:type="auto"/>
          </w:tcPr>
          <w:p w:rsidR="00D05668" w:rsidRDefault="00E54CFF">
            <w:r>
              <w:t>53745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04/20/2013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3867</w:t>
            </w:r>
          </w:p>
        </w:tc>
        <w:tc>
          <w:tcPr>
            <w:tcW w:w="0" w:type="auto"/>
          </w:tcPr>
          <w:p w:rsidR="00D05668" w:rsidRDefault="00E54CFF">
            <w:r>
              <w:t>18748</w:t>
            </w:r>
          </w:p>
        </w:tc>
        <w:tc>
          <w:tcPr>
            <w:tcW w:w="0" w:type="auto"/>
          </w:tcPr>
          <w:p w:rsidR="00D05668" w:rsidRDefault="00E54CFF">
            <w:r>
              <w:t>22615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82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04/23/2013</w:t>
            </w:r>
          </w:p>
        </w:tc>
        <w:tc>
          <w:tcPr>
            <w:tcW w:w="0" w:type="auto"/>
          </w:tcPr>
          <w:p w:rsidR="00D05668" w:rsidRDefault="00E54CFF">
            <w:r>
              <w:t>37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59162</w:t>
            </w:r>
          </w:p>
        </w:tc>
        <w:tc>
          <w:tcPr>
            <w:tcW w:w="0" w:type="auto"/>
          </w:tcPr>
          <w:p w:rsidR="00D05668" w:rsidRDefault="00E54CFF">
            <w:r>
              <w:t>28128</w:t>
            </w:r>
          </w:p>
        </w:tc>
        <w:tc>
          <w:tcPr>
            <w:tcW w:w="0" w:type="auto"/>
          </w:tcPr>
          <w:p w:rsidR="00D05668" w:rsidRDefault="00E54CFF">
            <w:r>
              <w:t>87290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04/30/2013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112</w:t>
            </w:r>
          </w:p>
        </w:tc>
        <w:tc>
          <w:tcPr>
            <w:tcW w:w="0" w:type="auto"/>
          </w:tcPr>
          <w:p w:rsidR="00D05668" w:rsidRDefault="00E54CFF">
            <w:r>
              <w:t>79137</w:t>
            </w:r>
          </w:p>
        </w:tc>
        <w:tc>
          <w:tcPr>
            <w:tcW w:w="0" w:type="auto"/>
          </w:tcPr>
          <w:p w:rsidR="00D05668" w:rsidRDefault="00E54CFF">
            <w:r>
              <w:t>35623</w:t>
            </w:r>
          </w:p>
        </w:tc>
        <w:tc>
          <w:tcPr>
            <w:tcW w:w="0" w:type="auto"/>
          </w:tcPr>
          <w:p w:rsidR="00D05668" w:rsidRDefault="00E54CFF">
            <w:r>
              <w:t>114760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05/11/2013</w:t>
            </w:r>
          </w:p>
        </w:tc>
        <w:tc>
          <w:tcPr>
            <w:tcW w:w="0" w:type="auto"/>
          </w:tcPr>
          <w:p w:rsidR="00D05668" w:rsidRDefault="00E54CFF">
            <w:r>
              <w:t>39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959</w:t>
            </w:r>
          </w:p>
        </w:tc>
        <w:tc>
          <w:tcPr>
            <w:tcW w:w="0" w:type="auto"/>
          </w:tcPr>
          <w:p w:rsidR="00D05668" w:rsidRDefault="00E54CFF">
            <w:r>
              <w:t>1840</w:t>
            </w:r>
          </w:p>
        </w:tc>
        <w:tc>
          <w:tcPr>
            <w:tcW w:w="0" w:type="auto"/>
          </w:tcPr>
          <w:p w:rsidR="00D05668" w:rsidRDefault="00E54CFF">
            <w:r>
              <w:t>2799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06/05/2013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170</w:t>
            </w:r>
          </w:p>
        </w:tc>
        <w:tc>
          <w:tcPr>
            <w:tcW w:w="0" w:type="auto"/>
          </w:tcPr>
          <w:p w:rsidR="00D05668" w:rsidRDefault="00E54CFF">
            <w:r>
              <w:t>134031</w:t>
            </w:r>
          </w:p>
        </w:tc>
        <w:tc>
          <w:tcPr>
            <w:tcW w:w="0" w:type="auto"/>
          </w:tcPr>
          <w:p w:rsidR="00D05668" w:rsidRDefault="00E54CFF">
            <w:r>
              <w:t>20593</w:t>
            </w:r>
          </w:p>
        </w:tc>
        <w:tc>
          <w:tcPr>
            <w:tcW w:w="0" w:type="auto"/>
          </w:tcPr>
          <w:p w:rsidR="00D05668" w:rsidRDefault="00E54CFF">
            <w:r>
              <w:t>154624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06/16/2013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7519</w:t>
            </w:r>
          </w:p>
        </w:tc>
        <w:tc>
          <w:tcPr>
            <w:tcW w:w="0" w:type="auto"/>
          </w:tcPr>
          <w:p w:rsidR="00D05668" w:rsidRDefault="00E54CFF">
            <w:r>
              <w:t>5181</w:t>
            </w:r>
          </w:p>
        </w:tc>
        <w:tc>
          <w:tcPr>
            <w:tcW w:w="0" w:type="auto"/>
          </w:tcPr>
          <w:p w:rsidR="00D05668" w:rsidRDefault="00E54CFF">
            <w:r>
              <w:t>12700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07/17/2013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1334</w:t>
            </w:r>
          </w:p>
        </w:tc>
        <w:tc>
          <w:tcPr>
            <w:tcW w:w="0" w:type="auto"/>
          </w:tcPr>
          <w:p w:rsidR="00D05668" w:rsidRDefault="00E54CFF">
            <w:r>
              <w:t>1274</w:t>
            </w:r>
          </w:p>
        </w:tc>
        <w:tc>
          <w:tcPr>
            <w:tcW w:w="0" w:type="auto"/>
          </w:tcPr>
          <w:p w:rsidR="00D05668" w:rsidRDefault="00E54CFF">
            <w:r>
              <w:t>2608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07/17/2013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10739</w:t>
            </w:r>
          </w:p>
        </w:tc>
        <w:tc>
          <w:tcPr>
            <w:tcW w:w="0" w:type="auto"/>
          </w:tcPr>
          <w:p w:rsidR="00D05668" w:rsidRDefault="00E54CFF">
            <w:r>
              <w:t>20923</w:t>
            </w:r>
          </w:p>
        </w:tc>
        <w:tc>
          <w:tcPr>
            <w:tcW w:w="0" w:type="auto"/>
          </w:tcPr>
          <w:p w:rsidR="00D05668" w:rsidRDefault="00E54CFF">
            <w:r>
              <w:t>31662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07/19/2013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23106</w:t>
            </w:r>
          </w:p>
        </w:tc>
        <w:tc>
          <w:tcPr>
            <w:tcW w:w="0" w:type="auto"/>
          </w:tcPr>
          <w:p w:rsidR="00D05668" w:rsidRDefault="00E54CFF">
            <w:r>
              <w:t>54199</w:t>
            </w:r>
          </w:p>
        </w:tc>
        <w:tc>
          <w:tcPr>
            <w:tcW w:w="0" w:type="auto"/>
          </w:tcPr>
          <w:p w:rsidR="00D05668" w:rsidRDefault="00E54CFF">
            <w:r>
              <w:t>77305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08/05/2013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4923</w:t>
            </w:r>
          </w:p>
        </w:tc>
        <w:tc>
          <w:tcPr>
            <w:tcW w:w="0" w:type="auto"/>
          </w:tcPr>
          <w:p w:rsidR="00D05668" w:rsidRDefault="00E54CFF">
            <w:r>
              <w:t>5259</w:t>
            </w:r>
          </w:p>
        </w:tc>
        <w:tc>
          <w:tcPr>
            <w:tcW w:w="0" w:type="auto"/>
          </w:tcPr>
          <w:p w:rsidR="00D05668" w:rsidRDefault="00E54CFF">
            <w:r>
              <w:t>10182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08/10/2013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21896</w:t>
            </w:r>
          </w:p>
        </w:tc>
        <w:tc>
          <w:tcPr>
            <w:tcW w:w="0" w:type="auto"/>
          </w:tcPr>
          <w:p w:rsidR="00D05668" w:rsidRDefault="00E54CFF">
            <w:r>
              <w:t>57456</w:t>
            </w:r>
          </w:p>
        </w:tc>
        <w:tc>
          <w:tcPr>
            <w:tcW w:w="0" w:type="auto"/>
          </w:tcPr>
          <w:p w:rsidR="00D05668" w:rsidRDefault="00E54CFF">
            <w:r>
              <w:t>79352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08/15/2013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2719</w:t>
            </w:r>
          </w:p>
        </w:tc>
        <w:tc>
          <w:tcPr>
            <w:tcW w:w="0" w:type="auto"/>
          </w:tcPr>
          <w:p w:rsidR="00D05668" w:rsidRDefault="00E54CFF">
            <w:r>
              <w:t>5881</w:t>
            </w:r>
          </w:p>
        </w:tc>
        <w:tc>
          <w:tcPr>
            <w:tcW w:w="0" w:type="auto"/>
          </w:tcPr>
          <w:p w:rsidR="00D05668" w:rsidRDefault="00E54CFF">
            <w:r>
              <w:t>8600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08/16/2013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192</w:t>
            </w:r>
          </w:p>
        </w:tc>
        <w:tc>
          <w:tcPr>
            <w:tcW w:w="0" w:type="auto"/>
          </w:tcPr>
          <w:p w:rsidR="00D05668" w:rsidRDefault="00E54CFF">
            <w:r>
              <w:t>110915</w:t>
            </w:r>
          </w:p>
        </w:tc>
        <w:tc>
          <w:tcPr>
            <w:tcW w:w="0" w:type="auto"/>
          </w:tcPr>
          <w:p w:rsidR="00D05668" w:rsidRDefault="00E54CFF">
            <w:r>
              <w:t>126802</w:t>
            </w:r>
          </w:p>
        </w:tc>
        <w:tc>
          <w:tcPr>
            <w:tcW w:w="0" w:type="auto"/>
          </w:tcPr>
          <w:p w:rsidR="00D05668" w:rsidRDefault="00E54CFF">
            <w:r>
              <w:t>237717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08/19/2013</w:t>
            </w:r>
          </w:p>
        </w:tc>
        <w:tc>
          <w:tcPr>
            <w:tcW w:w="0" w:type="auto"/>
          </w:tcPr>
          <w:p w:rsidR="00D05668" w:rsidRDefault="00E54CFF">
            <w:r>
              <w:t>49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13122</w:t>
            </w:r>
          </w:p>
        </w:tc>
        <w:tc>
          <w:tcPr>
            <w:tcW w:w="0" w:type="auto"/>
          </w:tcPr>
          <w:p w:rsidR="00D05668" w:rsidRDefault="00E54CFF">
            <w:r>
              <w:t>24668</w:t>
            </w:r>
          </w:p>
        </w:tc>
        <w:tc>
          <w:tcPr>
            <w:tcW w:w="0" w:type="auto"/>
          </w:tcPr>
          <w:p w:rsidR="00D05668" w:rsidRDefault="00E54CFF">
            <w:r>
              <w:t>37790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09/01/2013</w:t>
            </w:r>
          </w:p>
        </w:tc>
        <w:tc>
          <w:tcPr>
            <w:tcW w:w="0" w:type="auto"/>
          </w:tcPr>
          <w:p w:rsidR="00D05668" w:rsidRDefault="00E54CFF">
            <w:r>
              <w:t>50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6501</w:t>
            </w:r>
          </w:p>
        </w:tc>
        <w:tc>
          <w:tcPr>
            <w:tcW w:w="0" w:type="auto"/>
          </w:tcPr>
          <w:p w:rsidR="00D05668" w:rsidRDefault="00E54CFF">
            <w:r>
              <w:t>10338</w:t>
            </w:r>
          </w:p>
        </w:tc>
        <w:tc>
          <w:tcPr>
            <w:tcW w:w="0" w:type="auto"/>
          </w:tcPr>
          <w:p w:rsidR="00D05668" w:rsidRDefault="00E54CFF">
            <w:r>
              <w:t>16839</w:t>
            </w:r>
          </w:p>
        </w:tc>
        <w:tc>
          <w:tcPr>
            <w:tcW w:w="0" w:type="auto"/>
          </w:tcPr>
          <w:p w:rsidR="00D05668" w:rsidRDefault="00E54CFF">
            <w:r>
              <w:t>38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02/14/2014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18</w:t>
            </w:r>
          </w:p>
        </w:tc>
        <w:tc>
          <w:tcPr>
            <w:tcW w:w="0" w:type="auto"/>
          </w:tcPr>
          <w:p w:rsidR="00D05668" w:rsidRDefault="00E54CFF">
            <w:r>
              <w:t>8061</w:t>
            </w:r>
          </w:p>
        </w:tc>
        <w:tc>
          <w:tcPr>
            <w:tcW w:w="0" w:type="auto"/>
          </w:tcPr>
          <w:p w:rsidR="00D05668" w:rsidRDefault="00E54CFF">
            <w:r>
              <w:t>7584</w:t>
            </w:r>
          </w:p>
        </w:tc>
        <w:tc>
          <w:tcPr>
            <w:tcW w:w="0" w:type="auto"/>
          </w:tcPr>
          <w:p w:rsidR="00D05668" w:rsidRDefault="00E54CFF">
            <w:r>
              <w:t>15645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02/15/2014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1521</w:t>
            </w:r>
          </w:p>
        </w:tc>
        <w:tc>
          <w:tcPr>
            <w:tcW w:w="0" w:type="auto"/>
          </w:tcPr>
          <w:p w:rsidR="00D05668" w:rsidRDefault="00E54CFF">
            <w:r>
              <w:t>1807</w:t>
            </w:r>
          </w:p>
        </w:tc>
        <w:tc>
          <w:tcPr>
            <w:tcW w:w="0" w:type="auto"/>
          </w:tcPr>
          <w:p w:rsidR="00D05668" w:rsidRDefault="00E54CFF">
            <w:r>
              <w:t>3328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02/18/2014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487</w:t>
            </w:r>
          </w:p>
        </w:tc>
        <w:tc>
          <w:tcPr>
            <w:tcW w:w="0" w:type="auto"/>
          </w:tcPr>
          <w:p w:rsidR="00D05668" w:rsidRDefault="00E54CFF">
            <w:r>
              <w:t>1945</w:t>
            </w:r>
          </w:p>
        </w:tc>
        <w:tc>
          <w:tcPr>
            <w:tcW w:w="0" w:type="auto"/>
          </w:tcPr>
          <w:p w:rsidR="00D05668" w:rsidRDefault="00E54CFF">
            <w:r>
              <w:t>2432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79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02/20/2014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4466</w:t>
            </w:r>
          </w:p>
        </w:tc>
        <w:tc>
          <w:tcPr>
            <w:tcW w:w="0" w:type="auto"/>
          </w:tcPr>
          <w:p w:rsidR="00D05668" w:rsidRDefault="00E54CFF">
            <w:r>
              <w:t>16654</w:t>
            </w:r>
          </w:p>
        </w:tc>
        <w:tc>
          <w:tcPr>
            <w:tcW w:w="0" w:type="auto"/>
          </w:tcPr>
          <w:p w:rsidR="00D05668" w:rsidRDefault="00E54CFF">
            <w:r>
              <w:t>21120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02/21/2014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  <w:tc>
          <w:tcPr>
            <w:tcW w:w="0" w:type="auto"/>
          </w:tcPr>
          <w:p w:rsidR="00D05668" w:rsidRDefault="00E54CFF">
            <w:r>
              <w:t>18868</w:t>
            </w:r>
          </w:p>
        </w:tc>
        <w:tc>
          <w:tcPr>
            <w:tcW w:w="0" w:type="auto"/>
          </w:tcPr>
          <w:p w:rsidR="00D05668" w:rsidRDefault="00E54CFF">
            <w:r>
              <w:t>38930</w:t>
            </w:r>
          </w:p>
        </w:tc>
        <w:tc>
          <w:tcPr>
            <w:tcW w:w="0" w:type="auto"/>
          </w:tcPr>
          <w:p w:rsidR="00D05668" w:rsidRDefault="00E54CFF">
            <w:r>
              <w:t>57798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02/22/2014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1242</w:t>
            </w:r>
          </w:p>
        </w:tc>
        <w:tc>
          <w:tcPr>
            <w:tcW w:w="0" w:type="auto"/>
          </w:tcPr>
          <w:p w:rsidR="00D05668" w:rsidRDefault="00E54CFF">
            <w:r>
              <w:t>1650</w:t>
            </w:r>
          </w:p>
        </w:tc>
        <w:tc>
          <w:tcPr>
            <w:tcW w:w="0" w:type="auto"/>
          </w:tcPr>
          <w:p w:rsidR="00D05668" w:rsidRDefault="00E54CFF">
            <w:r>
              <w:t>2892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02/24/2014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1298</w:t>
            </w:r>
          </w:p>
        </w:tc>
        <w:tc>
          <w:tcPr>
            <w:tcW w:w="0" w:type="auto"/>
          </w:tcPr>
          <w:p w:rsidR="00D05668" w:rsidRDefault="00E54CFF">
            <w:r>
              <w:t>1822</w:t>
            </w:r>
          </w:p>
        </w:tc>
        <w:tc>
          <w:tcPr>
            <w:tcW w:w="0" w:type="auto"/>
          </w:tcPr>
          <w:p w:rsidR="00D05668" w:rsidRDefault="00E54CFF">
            <w:r>
              <w:t>3120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02/25/2014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21531</w:t>
            </w:r>
          </w:p>
        </w:tc>
        <w:tc>
          <w:tcPr>
            <w:tcW w:w="0" w:type="auto"/>
          </w:tcPr>
          <w:p w:rsidR="00D05668" w:rsidRDefault="00E54CFF">
            <w:r>
              <w:t>50910</w:t>
            </w:r>
          </w:p>
        </w:tc>
        <w:tc>
          <w:tcPr>
            <w:tcW w:w="0" w:type="auto"/>
          </w:tcPr>
          <w:p w:rsidR="00D05668" w:rsidRDefault="00E54CFF">
            <w:r>
              <w:t>72441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02/27/2014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21133</w:t>
            </w:r>
          </w:p>
        </w:tc>
        <w:tc>
          <w:tcPr>
            <w:tcW w:w="0" w:type="auto"/>
          </w:tcPr>
          <w:p w:rsidR="00D05668" w:rsidRDefault="00E54CFF">
            <w:r>
              <w:t>25064</w:t>
            </w:r>
          </w:p>
        </w:tc>
        <w:tc>
          <w:tcPr>
            <w:tcW w:w="0" w:type="auto"/>
          </w:tcPr>
          <w:p w:rsidR="00D05668" w:rsidRDefault="00E54CFF">
            <w:r>
              <w:t>46197</w:t>
            </w:r>
          </w:p>
        </w:tc>
        <w:tc>
          <w:tcPr>
            <w:tcW w:w="0" w:type="auto"/>
          </w:tcPr>
          <w:p w:rsidR="00D05668" w:rsidRDefault="00E54CFF">
            <w:r>
              <w:t>45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03/06/2014</w:t>
            </w:r>
          </w:p>
        </w:tc>
        <w:tc>
          <w:tcPr>
            <w:tcW w:w="0" w:type="auto"/>
          </w:tcPr>
          <w:p w:rsidR="00D05668" w:rsidRDefault="00E54CFF">
            <w:r>
              <w:t>60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14636</w:t>
            </w:r>
          </w:p>
        </w:tc>
        <w:tc>
          <w:tcPr>
            <w:tcW w:w="0" w:type="auto"/>
          </w:tcPr>
          <w:p w:rsidR="00D05668" w:rsidRDefault="00E54CFF">
            <w:r>
              <w:t>20282</w:t>
            </w:r>
          </w:p>
        </w:tc>
        <w:tc>
          <w:tcPr>
            <w:tcW w:w="0" w:type="auto"/>
          </w:tcPr>
          <w:p w:rsidR="00D05668" w:rsidRDefault="00E54CFF">
            <w:r>
              <w:t>34918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58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03/13/2014</w:t>
            </w:r>
          </w:p>
        </w:tc>
        <w:tc>
          <w:tcPr>
            <w:tcW w:w="0" w:type="auto"/>
          </w:tcPr>
          <w:p w:rsidR="00D05668" w:rsidRDefault="00E54CFF">
            <w:r>
              <w:t>61</w:t>
            </w:r>
          </w:p>
        </w:tc>
        <w:tc>
          <w:tcPr>
            <w:tcW w:w="0" w:type="auto"/>
          </w:tcPr>
          <w:p w:rsidR="00D05668" w:rsidRDefault="00E54CFF">
            <w:r>
              <w:t>14</w:t>
            </w:r>
          </w:p>
        </w:tc>
        <w:tc>
          <w:tcPr>
            <w:tcW w:w="0" w:type="auto"/>
          </w:tcPr>
          <w:p w:rsidR="00D05668" w:rsidRDefault="00E54CFF">
            <w:r>
              <w:t>3095</w:t>
            </w:r>
          </w:p>
        </w:tc>
        <w:tc>
          <w:tcPr>
            <w:tcW w:w="0" w:type="auto"/>
          </w:tcPr>
          <w:p w:rsidR="00D05668" w:rsidRDefault="00E54CFF">
            <w:r>
              <w:t>4164</w:t>
            </w:r>
          </w:p>
        </w:tc>
        <w:tc>
          <w:tcPr>
            <w:tcW w:w="0" w:type="auto"/>
          </w:tcPr>
          <w:p w:rsidR="00D05668" w:rsidRDefault="00E54CFF">
            <w:r>
              <w:t>7259</w:t>
            </w:r>
          </w:p>
        </w:tc>
        <w:tc>
          <w:tcPr>
            <w:tcW w:w="0" w:type="auto"/>
          </w:tcPr>
          <w:p w:rsidR="00D05668" w:rsidRDefault="00E54CFF">
            <w:r>
              <w:t>42</w:t>
            </w:r>
          </w:p>
        </w:tc>
        <w:tc>
          <w:tcPr>
            <w:tcW w:w="0" w:type="auto"/>
          </w:tcPr>
          <w:p w:rsidR="00D05668" w:rsidRDefault="00E54CFF">
            <w:r>
              <w:t>57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03/13/2014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6021</w:t>
            </w:r>
          </w:p>
        </w:tc>
        <w:tc>
          <w:tcPr>
            <w:tcW w:w="0" w:type="auto"/>
          </w:tcPr>
          <w:p w:rsidR="00D05668" w:rsidRDefault="00E54CFF">
            <w:r>
              <w:t>7580</w:t>
            </w:r>
          </w:p>
        </w:tc>
        <w:tc>
          <w:tcPr>
            <w:tcW w:w="0" w:type="auto"/>
          </w:tcPr>
          <w:p w:rsidR="00D05668" w:rsidRDefault="00E54CFF">
            <w:r>
              <w:t>13601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03/14/2014</w:t>
            </w:r>
          </w:p>
        </w:tc>
        <w:tc>
          <w:tcPr>
            <w:tcW w:w="0" w:type="auto"/>
          </w:tcPr>
          <w:p w:rsidR="00D05668" w:rsidRDefault="00E54CFF">
            <w:r>
              <w:t>63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12159</w:t>
            </w:r>
          </w:p>
        </w:tc>
        <w:tc>
          <w:tcPr>
            <w:tcW w:w="0" w:type="auto"/>
          </w:tcPr>
          <w:p w:rsidR="00D05668" w:rsidRDefault="00E54CFF">
            <w:r>
              <w:t>17707</w:t>
            </w:r>
          </w:p>
        </w:tc>
        <w:tc>
          <w:tcPr>
            <w:tcW w:w="0" w:type="auto"/>
          </w:tcPr>
          <w:p w:rsidR="00D05668" w:rsidRDefault="00E54CFF">
            <w:r>
              <w:t>29866</w:t>
            </w:r>
          </w:p>
        </w:tc>
        <w:tc>
          <w:tcPr>
            <w:tcW w:w="0" w:type="auto"/>
          </w:tcPr>
          <w:p w:rsidR="00D05668" w:rsidRDefault="00E54CFF">
            <w:r>
              <w:t>40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03/14/2014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  <w:tc>
          <w:tcPr>
            <w:tcW w:w="0" w:type="auto"/>
          </w:tcPr>
          <w:p w:rsidR="00D05668" w:rsidRDefault="00E54CFF">
            <w:r>
              <w:t>11</w:t>
            </w:r>
          </w:p>
        </w:tc>
        <w:tc>
          <w:tcPr>
            <w:tcW w:w="0" w:type="auto"/>
          </w:tcPr>
          <w:p w:rsidR="00D05668" w:rsidRDefault="00E54CFF">
            <w:r>
              <w:t>1088</w:t>
            </w:r>
          </w:p>
        </w:tc>
        <w:tc>
          <w:tcPr>
            <w:tcW w:w="0" w:type="auto"/>
          </w:tcPr>
          <w:p w:rsidR="00D05668" w:rsidRDefault="00E54CFF">
            <w:r>
              <w:t>2170</w:t>
            </w:r>
          </w:p>
        </w:tc>
        <w:tc>
          <w:tcPr>
            <w:tcW w:w="0" w:type="auto"/>
          </w:tcPr>
          <w:p w:rsidR="00D05668" w:rsidRDefault="00E54CFF">
            <w:r>
              <w:t>3258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04/01/2014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640</w:t>
            </w:r>
          </w:p>
        </w:tc>
        <w:tc>
          <w:tcPr>
            <w:tcW w:w="0" w:type="auto"/>
          </w:tcPr>
          <w:p w:rsidR="00D05668" w:rsidRDefault="00E54CFF">
            <w:r>
              <w:t>4595</w:t>
            </w:r>
          </w:p>
        </w:tc>
        <w:tc>
          <w:tcPr>
            <w:tcW w:w="0" w:type="auto"/>
          </w:tcPr>
          <w:p w:rsidR="00D05668" w:rsidRDefault="00E54CFF">
            <w:r>
              <w:t>5235</w:t>
            </w:r>
          </w:p>
        </w:tc>
        <w:tc>
          <w:tcPr>
            <w:tcW w:w="0" w:type="auto"/>
          </w:tcPr>
          <w:p w:rsidR="00D05668" w:rsidRDefault="00E54CFF">
            <w:r>
              <w:t>12</w:t>
            </w:r>
          </w:p>
        </w:tc>
        <w:tc>
          <w:tcPr>
            <w:tcW w:w="0" w:type="auto"/>
          </w:tcPr>
          <w:p w:rsidR="00D05668" w:rsidRDefault="00E54CFF">
            <w:r>
              <w:t>87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04/06/2014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  <w:tc>
          <w:tcPr>
            <w:tcW w:w="0" w:type="auto"/>
          </w:tcPr>
          <w:p w:rsidR="00D05668" w:rsidRDefault="00E54CFF">
            <w:r>
              <w:t>54</w:t>
            </w:r>
          </w:p>
        </w:tc>
        <w:tc>
          <w:tcPr>
            <w:tcW w:w="0" w:type="auto"/>
          </w:tcPr>
          <w:p w:rsidR="00D05668" w:rsidRDefault="00E54CFF">
            <w:r>
              <w:t>15600</w:t>
            </w:r>
          </w:p>
        </w:tc>
        <w:tc>
          <w:tcPr>
            <w:tcW w:w="0" w:type="auto"/>
          </w:tcPr>
          <w:p w:rsidR="00D05668" w:rsidRDefault="00E54CFF">
            <w:r>
              <w:t>30873</w:t>
            </w:r>
          </w:p>
        </w:tc>
        <w:tc>
          <w:tcPr>
            <w:tcW w:w="0" w:type="auto"/>
          </w:tcPr>
          <w:p w:rsidR="00D05668" w:rsidRDefault="00E54CFF">
            <w:r>
              <w:t>46473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04/08/2014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  <w:tc>
          <w:tcPr>
            <w:tcW w:w="0" w:type="auto"/>
          </w:tcPr>
          <w:p w:rsidR="00D05668" w:rsidRDefault="00E54CFF">
            <w:r>
              <w:t>19</w:t>
            </w:r>
          </w:p>
        </w:tc>
        <w:tc>
          <w:tcPr>
            <w:tcW w:w="0" w:type="auto"/>
          </w:tcPr>
          <w:p w:rsidR="00D05668" w:rsidRDefault="00E54CFF">
            <w:r>
              <w:t>2851</w:t>
            </w:r>
          </w:p>
        </w:tc>
        <w:tc>
          <w:tcPr>
            <w:tcW w:w="0" w:type="auto"/>
          </w:tcPr>
          <w:p w:rsidR="00D05668" w:rsidRDefault="00E54CFF">
            <w:r>
              <w:t>6040</w:t>
            </w:r>
          </w:p>
        </w:tc>
        <w:tc>
          <w:tcPr>
            <w:tcW w:w="0" w:type="auto"/>
          </w:tcPr>
          <w:p w:rsidR="00D05668" w:rsidRDefault="00E54CFF">
            <w:r>
              <w:t>8891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04/09/2014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  <w:tc>
          <w:tcPr>
            <w:tcW w:w="0" w:type="auto"/>
          </w:tcPr>
          <w:p w:rsidR="00D05668" w:rsidRDefault="00E54CFF">
            <w:r>
              <w:t>10</w:t>
            </w:r>
          </w:p>
        </w:tc>
        <w:tc>
          <w:tcPr>
            <w:tcW w:w="0" w:type="auto"/>
          </w:tcPr>
          <w:p w:rsidR="00D05668" w:rsidRDefault="00E54CFF">
            <w:r>
              <w:t>2761</w:t>
            </w:r>
          </w:p>
        </w:tc>
        <w:tc>
          <w:tcPr>
            <w:tcW w:w="0" w:type="auto"/>
          </w:tcPr>
          <w:p w:rsidR="00D05668" w:rsidRDefault="00E54CFF">
            <w:r>
              <w:t>5445</w:t>
            </w:r>
          </w:p>
        </w:tc>
        <w:tc>
          <w:tcPr>
            <w:tcW w:w="0" w:type="auto"/>
          </w:tcPr>
          <w:p w:rsidR="00D05668" w:rsidRDefault="00E54CFF">
            <w:r>
              <w:t>8206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04/11/2014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  <w:tc>
          <w:tcPr>
            <w:tcW w:w="0" w:type="auto"/>
          </w:tcPr>
          <w:p w:rsidR="00D05668" w:rsidRDefault="00E54CFF">
            <w:r>
              <w:t>6</w:t>
            </w:r>
          </w:p>
        </w:tc>
        <w:tc>
          <w:tcPr>
            <w:tcW w:w="0" w:type="auto"/>
          </w:tcPr>
          <w:p w:rsidR="00D05668" w:rsidRDefault="00E54CFF">
            <w:r>
              <w:t>998</w:t>
            </w:r>
          </w:p>
        </w:tc>
        <w:tc>
          <w:tcPr>
            <w:tcW w:w="0" w:type="auto"/>
          </w:tcPr>
          <w:p w:rsidR="00D05668" w:rsidRDefault="00E54CFF">
            <w:r>
              <w:t>2299</w:t>
            </w:r>
          </w:p>
        </w:tc>
        <w:tc>
          <w:tcPr>
            <w:tcW w:w="0" w:type="auto"/>
          </w:tcPr>
          <w:p w:rsidR="00D05668" w:rsidRDefault="00E54CFF">
            <w:r>
              <w:t>3297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04/17/2014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  <w:tc>
          <w:tcPr>
            <w:tcW w:w="0" w:type="auto"/>
          </w:tcPr>
          <w:p w:rsidR="00D05668" w:rsidRDefault="00E54CFF">
            <w:r>
              <w:t>9</w:t>
            </w:r>
          </w:p>
        </w:tc>
        <w:tc>
          <w:tcPr>
            <w:tcW w:w="0" w:type="auto"/>
          </w:tcPr>
          <w:p w:rsidR="00D05668" w:rsidRDefault="00E54CFF">
            <w:r>
              <w:t>802</w:t>
            </w:r>
          </w:p>
        </w:tc>
        <w:tc>
          <w:tcPr>
            <w:tcW w:w="0" w:type="auto"/>
          </w:tcPr>
          <w:p w:rsidR="00D05668" w:rsidRDefault="00E54CFF">
            <w:r>
              <w:t>1958</w:t>
            </w:r>
          </w:p>
        </w:tc>
        <w:tc>
          <w:tcPr>
            <w:tcW w:w="0" w:type="auto"/>
          </w:tcPr>
          <w:p w:rsidR="00D05668" w:rsidRDefault="00E54CFF">
            <w:r>
              <w:t>2760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04/18/2014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4262</w:t>
            </w:r>
          </w:p>
        </w:tc>
        <w:tc>
          <w:tcPr>
            <w:tcW w:w="0" w:type="auto"/>
          </w:tcPr>
          <w:p w:rsidR="00D05668" w:rsidRDefault="00E54CFF">
            <w:r>
              <w:t>9356</w:t>
            </w:r>
          </w:p>
        </w:tc>
        <w:tc>
          <w:tcPr>
            <w:tcW w:w="0" w:type="auto"/>
          </w:tcPr>
          <w:p w:rsidR="00D05668" w:rsidRDefault="00E54CFF">
            <w:r>
              <w:t>13618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04/19/2014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15826</w:t>
            </w:r>
          </w:p>
        </w:tc>
        <w:tc>
          <w:tcPr>
            <w:tcW w:w="0" w:type="auto"/>
          </w:tcPr>
          <w:p w:rsidR="00D05668" w:rsidRDefault="00E54CFF">
            <w:r>
              <w:t>47596</w:t>
            </w:r>
          </w:p>
        </w:tc>
        <w:tc>
          <w:tcPr>
            <w:tcW w:w="0" w:type="auto"/>
          </w:tcPr>
          <w:p w:rsidR="00D05668" w:rsidRDefault="00E54CFF">
            <w:r>
              <w:t>63422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04/25/2014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6642</w:t>
            </w:r>
          </w:p>
        </w:tc>
        <w:tc>
          <w:tcPr>
            <w:tcW w:w="0" w:type="auto"/>
          </w:tcPr>
          <w:p w:rsidR="00D05668" w:rsidRDefault="00E54CFF">
            <w:r>
              <w:t>11828</w:t>
            </w:r>
          </w:p>
        </w:tc>
        <w:tc>
          <w:tcPr>
            <w:tcW w:w="0" w:type="auto"/>
          </w:tcPr>
          <w:p w:rsidR="00D05668" w:rsidRDefault="00E54CFF">
            <w:r>
              <w:t>18470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04/26/2014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1186</w:t>
            </w:r>
          </w:p>
        </w:tc>
        <w:tc>
          <w:tcPr>
            <w:tcW w:w="0" w:type="auto"/>
          </w:tcPr>
          <w:p w:rsidR="00D05668" w:rsidRDefault="00E54CFF">
            <w:r>
              <w:t>1530</w:t>
            </w:r>
          </w:p>
        </w:tc>
        <w:tc>
          <w:tcPr>
            <w:tcW w:w="0" w:type="auto"/>
          </w:tcPr>
          <w:p w:rsidR="00D05668" w:rsidRDefault="00E54CFF">
            <w:r>
              <w:t>2716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56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04/27/2014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6216</w:t>
            </w:r>
          </w:p>
        </w:tc>
        <w:tc>
          <w:tcPr>
            <w:tcW w:w="0" w:type="auto"/>
          </w:tcPr>
          <w:p w:rsidR="00D05668" w:rsidRDefault="00E54CFF">
            <w:r>
              <w:t>15953</w:t>
            </w:r>
          </w:p>
        </w:tc>
        <w:tc>
          <w:tcPr>
            <w:tcW w:w="0" w:type="auto"/>
          </w:tcPr>
          <w:p w:rsidR="00D05668" w:rsidRDefault="00E54CFF">
            <w:r>
              <w:t>22169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04/28/2014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2095</w:t>
            </w:r>
          </w:p>
        </w:tc>
        <w:tc>
          <w:tcPr>
            <w:tcW w:w="0" w:type="auto"/>
          </w:tcPr>
          <w:p w:rsidR="00D05668" w:rsidRDefault="00E54CFF">
            <w:r>
              <w:t>6699</w:t>
            </w:r>
          </w:p>
        </w:tc>
        <w:tc>
          <w:tcPr>
            <w:tcW w:w="0" w:type="auto"/>
          </w:tcPr>
          <w:p w:rsidR="00D05668" w:rsidRDefault="00E54CFF">
            <w:r>
              <w:t>8794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04/28/2014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  <w:tc>
          <w:tcPr>
            <w:tcW w:w="0" w:type="auto"/>
          </w:tcPr>
          <w:p w:rsidR="00D05668" w:rsidRDefault="00E54CFF">
            <w:r>
              <w:t>41</w:t>
            </w:r>
          </w:p>
        </w:tc>
        <w:tc>
          <w:tcPr>
            <w:tcW w:w="0" w:type="auto"/>
          </w:tcPr>
          <w:p w:rsidR="00D05668" w:rsidRDefault="00E54CFF">
            <w:r>
              <w:t>11787</w:t>
            </w:r>
          </w:p>
        </w:tc>
        <w:tc>
          <w:tcPr>
            <w:tcW w:w="0" w:type="auto"/>
          </w:tcPr>
          <w:p w:rsidR="00D05668" w:rsidRDefault="00E54CFF">
            <w:r>
              <w:t>43250</w:t>
            </w:r>
          </w:p>
        </w:tc>
        <w:tc>
          <w:tcPr>
            <w:tcW w:w="0" w:type="auto"/>
          </w:tcPr>
          <w:p w:rsidR="00D05668" w:rsidRDefault="00E54CFF">
            <w:r>
              <w:t>55037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04/30/2014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20007</w:t>
            </w:r>
          </w:p>
        </w:tc>
        <w:tc>
          <w:tcPr>
            <w:tcW w:w="0" w:type="auto"/>
          </w:tcPr>
          <w:p w:rsidR="00D05668" w:rsidRDefault="00E54CFF">
            <w:r>
              <w:t>41709</w:t>
            </w:r>
          </w:p>
        </w:tc>
        <w:tc>
          <w:tcPr>
            <w:tcW w:w="0" w:type="auto"/>
          </w:tcPr>
          <w:p w:rsidR="00D05668" w:rsidRDefault="00E54CFF">
            <w:r>
              <w:t>61716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05/19/2014</w:t>
            </w:r>
          </w:p>
        </w:tc>
        <w:tc>
          <w:tcPr>
            <w:tcW w:w="0" w:type="auto"/>
          </w:tcPr>
          <w:p w:rsidR="00D05668" w:rsidRDefault="00E54CFF">
            <w:r>
              <w:t>79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3356</w:t>
            </w:r>
          </w:p>
        </w:tc>
        <w:tc>
          <w:tcPr>
            <w:tcW w:w="0" w:type="auto"/>
          </w:tcPr>
          <w:p w:rsidR="00D05668" w:rsidRDefault="00E54CFF">
            <w:r>
              <w:t>6627</w:t>
            </w:r>
          </w:p>
        </w:tc>
        <w:tc>
          <w:tcPr>
            <w:tcW w:w="0" w:type="auto"/>
          </w:tcPr>
          <w:p w:rsidR="00D05668" w:rsidRDefault="00E54CFF">
            <w:r>
              <w:t>9983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05/20/2014</w:t>
            </w:r>
          </w:p>
        </w:tc>
        <w:tc>
          <w:tcPr>
            <w:tcW w:w="0" w:type="auto"/>
          </w:tcPr>
          <w:p w:rsidR="00D05668" w:rsidRDefault="00E54CFF">
            <w:r>
              <w:t>80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2918</w:t>
            </w:r>
          </w:p>
        </w:tc>
        <w:tc>
          <w:tcPr>
            <w:tcW w:w="0" w:type="auto"/>
          </w:tcPr>
          <w:p w:rsidR="00D05668" w:rsidRDefault="00E54CFF">
            <w:r>
              <w:t>6750</w:t>
            </w:r>
          </w:p>
        </w:tc>
        <w:tc>
          <w:tcPr>
            <w:tcW w:w="0" w:type="auto"/>
          </w:tcPr>
          <w:p w:rsidR="00D05668" w:rsidRDefault="00E54CFF">
            <w:r>
              <w:t>9668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05/22/2014</w:t>
            </w:r>
          </w:p>
        </w:tc>
        <w:tc>
          <w:tcPr>
            <w:tcW w:w="0" w:type="auto"/>
          </w:tcPr>
          <w:p w:rsidR="00D05668" w:rsidRDefault="00E54CFF">
            <w:r>
              <w:t>81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9900</w:t>
            </w:r>
          </w:p>
        </w:tc>
        <w:tc>
          <w:tcPr>
            <w:tcW w:w="0" w:type="auto"/>
          </w:tcPr>
          <w:p w:rsidR="00D05668" w:rsidRDefault="00E54CFF">
            <w:r>
              <w:t>35741</w:t>
            </w:r>
          </w:p>
        </w:tc>
        <w:tc>
          <w:tcPr>
            <w:tcW w:w="0" w:type="auto"/>
          </w:tcPr>
          <w:p w:rsidR="00D05668" w:rsidRDefault="00E54CFF">
            <w:r>
              <w:t>45641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05/23/2014</w:t>
            </w:r>
          </w:p>
        </w:tc>
        <w:tc>
          <w:tcPr>
            <w:tcW w:w="0" w:type="auto"/>
          </w:tcPr>
          <w:p w:rsidR="00D05668" w:rsidRDefault="00E54CFF">
            <w:r>
              <w:t>82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1551</w:t>
            </w:r>
          </w:p>
        </w:tc>
        <w:tc>
          <w:tcPr>
            <w:tcW w:w="0" w:type="auto"/>
          </w:tcPr>
          <w:p w:rsidR="00D05668" w:rsidRDefault="00E54CFF">
            <w:r>
              <w:t>5268</w:t>
            </w:r>
          </w:p>
        </w:tc>
        <w:tc>
          <w:tcPr>
            <w:tcW w:w="0" w:type="auto"/>
          </w:tcPr>
          <w:p w:rsidR="00D05668" w:rsidRDefault="00E54CFF">
            <w:r>
              <w:t>6819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05/23/2014</w:t>
            </w:r>
          </w:p>
        </w:tc>
        <w:tc>
          <w:tcPr>
            <w:tcW w:w="0" w:type="auto"/>
          </w:tcPr>
          <w:p w:rsidR="00D05668" w:rsidRDefault="00E54CFF">
            <w:r>
              <w:t>83</w:t>
            </w:r>
          </w:p>
        </w:tc>
        <w:tc>
          <w:tcPr>
            <w:tcW w:w="0" w:type="auto"/>
          </w:tcPr>
          <w:p w:rsidR="00D05668" w:rsidRDefault="00E54CFF">
            <w:r>
              <w:t>4</w:t>
            </w:r>
          </w:p>
        </w:tc>
        <w:tc>
          <w:tcPr>
            <w:tcW w:w="0" w:type="auto"/>
          </w:tcPr>
          <w:p w:rsidR="00D05668" w:rsidRDefault="00E54CFF">
            <w:r>
              <w:t>2162</w:t>
            </w:r>
          </w:p>
        </w:tc>
        <w:tc>
          <w:tcPr>
            <w:tcW w:w="0" w:type="auto"/>
          </w:tcPr>
          <w:p w:rsidR="00D05668" w:rsidRDefault="00E54CFF">
            <w:r>
              <w:t>6659</w:t>
            </w:r>
          </w:p>
        </w:tc>
        <w:tc>
          <w:tcPr>
            <w:tcW w:w="0" w:type="auto"/>
          </w:tcPr>
          <w:p w:rsidR="00D05668" w:rsidRDefault="00E54CFF">
            <w:r>
              <w:t>8821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05/24/2014</w:t>
            </w:r>
          </w:p>
        </w:tc>
        <w:tc>
          <w:tcPr>
            <w:tcW w:w="0" w:type="auto"/>
          </w:tcPr>
          <w:p w:rsidR="00D05668" w:rsidRDefault="00E54CFF">
            <w:r>
              <w:t>84</w:t>
            </w:r>
          </w:p>
        </w:tc>
        <w:tc>
          <w:tcPr>
            <w:tcW w:w="0" w:type="auto"/>
          </w:tcPr>
          <w:p w:rsidR="00D05668" w:rsidRDefault="00E54CFF">
            <w:r>
              <w:t>2</w:t>
            </w:r>
          </w:p>
        </w:tc>
        <w:tc>
          <w:tcPr>
            <w:tcW w:w="0" w:type="auto"/>
          </w:tcPr>
          <w:p w:rsidR="00D05668" w:rsidRDefault="00E54CFF">
            <w:r>
              <w:t>604</w:t>
            </w:r>
          </w:p>
        </w:tc>
        <w:tc>
          <w:tcPr>
            <w:tcW w:w="0" w:type="auto"/>
          </w:tcPr>
          <w:p w:rsidR="00D05668" w:rsidRDefault="00E54CFF">
            <w:r>
              <w:t>1959</w:t>
            </w:r>
          </w:p>
        </w:tc>
        <w:tc>
          <w:tcPr>
            <w:tcW w:w="0" w:type="auto"/>
          </w:tcPr>
          <w:p w:rsidR="00D05668" w:rsidRDefault="00E54CFF">
            <w:r>
              <w:t>2563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05/29/2014</w:t>
            </w:r>
          </w:p>
        </w:tc>
        <w:tc>
          <w:tcPr>
            <w:tcW w:w="0" w:type="auto"/>
          </w:tcPr>
          <w:p w:rsidR="00D05668" w:rsidRDefault="00E54CFF">
            <w:r>
              <w:t>85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1368</w:t>
            </w:r>
          </w:p>
        </w:tc>
        <w:tc>
          <w:tcPr>
            <w:tcW w:w="0" w:type="auto"/>
          </w:tcPr>
          <w:p w:rsidR="00D05668" w:rsidRDefault="00E54CFF">
            <w:r>
              <w:t>3247</w:t>
            </w:r>
          </w:p>
        </w:tc>
        <w:tc>
          <w:tcPr>
            <w:tcW w:w="0" w:type="auto"/>
          </w:tcPr>
          <w:p w:rsidR="00D05668" w:rsidRDefault="00E54CFF">
            <w:r>
              <w:t>4615</w:t>
            </w:r>
          </w:p>
        </w:tc>
        <w:tc>
          <w:tcPr>
            <w:tcW w:w="0" w:type="auto"/>
          </w:tcPr>
          <w:p w:rsidR="00D05668" w:rsidRDefault="00E54CFF">
            <w:r>
              <w:t>29</w:t>
            </w:r>
          </w:p>
        </w:tc>
        <w:tc>
          <w:tcPr>
            <w:tcW w:w="0" w:type="auto"/>
          </w:tcPr>
          <w:p w:rsidR="00D05668" w:rsidRDefault="00E54CFF">
            <w:r>
              <w:t>70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06/05/2014</w:t>
            </w:r>
          </w:p>
        </w:tc>
        <w:tc>
          <w:tcPr>
            <w:tcW w:w="0" w:type="auto"/>
          </w:tcPr>
          <w:p w:rsidR="00D05668" w:rsidRDefault="00E54CFF">
            <w:r>
              <w:t>86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  <w:tc>
          <w:tcPr>
            <w:tcW w:w="0" w:type="auto"/>
          </w:tcPr>
          <w:p w:rsidR="00D05668" w:rsidRDefault="00E54CFF">
            <w:r>
              <w:t>17013</w:t>
            </w:r>
          </w:p>
        </w:tc>
        <w:tc>
          <w:tcPr>
            <w:tcW w:w="0" w:type="auto"/>
          </w:tcPr>
          <w:p w:rsidR="00D05668" w:rsidRDefault="00E54CFF">
            <w:r>
              <w:t>47985</w:t>
            </w:r>
          </w:p>
        </w:tc>
        <w:tc>
          <w:tcPr>
            <w:tcW w:w="0" w:type="auto"/>
          </w:tcPr>
          <w:p w:rsidR="00D05668" w:rsidRDefault="00E54CFF">
            <w:r>
              <w:t>64998</w:t>
            </w:r>
          </w:p>
        </w:tc>
        <w:tc>
          <w:tcPr>
            <w:tcW w:w="0" w:type="auto"/>
          </w:tcPr>
          <w:p w:rsidR="00D05668" w:rsidRDefault="00E54CFF">
            <w:r>
              <w:t>26</w:t>
            </w:r>
          </w:p>
        </w:tc>
        <w:tc>
          <w:tcPr>
            <w:tcW w:w="0" w:type="auto"/>
          </w:tcPr>
          <w:p w:rsidR="00D05668" w:rsidRDefault="00E54CFF">
            <w:r>
              <w:t>73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06/17/2014</w:t>
            </w:r>
          </w:p>
        </w:tc>
        <w:tc>
          <w:tcPr>
            <w:tcW w:w="0" w:type="auto"/>
          </w:tcPr>
          <w:p w:rsidR="00D05668" w:rsidRDefault="00E54CFF">
            <w:r>
              <w:t>87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5837</w:t>
            </w:r>
          </w:p>
        </w:tc>
        <w:tc>
          <w:tcPr>
            <w:tcW w:w="0" w:type="auto"/>
          </w:tcPr>
          <w:p w:rsidR="00D05668" w:rsidRDefault="00E54CFF">
            <w:r>
              <w:t>15001</w:t>
            </w:r>
          </w:p>
        </w:tc>
        <w:tc>
          <w:tcPr>
            <w:tcW w:w="0" w:type="auto"/>
          </w:tcPr>
          <w:p w:rsidR="00D05668" w:rsidRDefault="00E54CFF">
            <w:r>
              <w:t>20838</w:t>
            </w:r>
          </w:p>
        </w:tc>
        <w:tc>
          <w:tcPr>
            <w:tcW w:w="0" w:type="auto"/>
          </w:tcPr>
          <w:p w:rsidR="00D05668" w:rsidRDefault="00E54CFF">
            <w:r>
              <w:t>28</w:t>
            </w:r>
          </w:p>
        </w:tc>
        <w:tc>
          <w:tcPr>
            <w:tcW w:w="0" w:type="auto"/>
          </w:tcPr>
          <w:p w:rsidR="00D05668" w:rsidRDefault="00E54CFF">
            <w:r>
              <w:t>71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lastRenderedPageBreak/>
              <w:t>07/03/2014</w:t>
            </w:r>
          </w:p>
        </w:tc>
        <w:tc>
          <w:tcPr>
            <w:tcW w:w="0" w:type="auto"/>
          </w:tcPr>
          <w:p w:rsidR="00D05668" w:rsidRDefault="00E54CFF">
            <w:r>
              <w:t>88</w:t>
            </w:r>
          </w:p>
        </w:tc>
        <w:tc>
          <w:tcPr>
            <w:tcW w:w="0" w:type="auto"/>
          </w:tcPr>
          <w:p w:rsidR="00D05668" w:rsidRDefault="00E54CFF">
            <w:r>
              <w:t>59</w:t>
            </w:r>
          </w:p>
        </w:tc>
        <w:tc>
          <w:tcPr>
            <w:tcW w:w="0" w:type="auto"/>
          </w:tcPr>
          <w:p w:rsidR="00D05668" w:rsidRDefault="00E54CFF">
            <w:r>
              <w:t>8095</w:t>
            </w:r>
          </w:p>
        </w:tc>
        <w:tc>
          <w:tcPr>
            <w:tcW w:w="0" w:type="auto"/>
          </w:tcPr>
          <w:p w:rsidR="00D05668" w:rsidRDefault="00E54CFF">
            <w:r>
              <w:t>23353</w:t>
            </w:r>
          </w:p>
        </w:tc>
        <w:tc>
          <w:tcPr>
            <w:tcW w:w="0" w:type="auto"/>
          </w:tcPr>
          <w:p w:rsidR="00D05668" w:rsidRDefault="00E54CFF">
            <w:r>
              <w:t>31448</w:t>
            </w:r>
          </w:p>
        </w:tc>
        <w:tc>
          <w:tcPr>
            <w:tcW w:w="0" w:type="auto"/>
          </w:tcPr>
          <w:p w:rsidR="00D05668" w:rsidRDefault="00E54CFF">
            <w:r>
              <w:t>25</w:t>
            </w:r>
          </w:p>
        </w:tc>
        <w:tc>
          <w:tcPr>
            <w:tcW w:w="0" w:type="auto"/>
          </w:tcPr>
          <w:p w:rsidR="00D05668" w:rsidRDefault="00E54CFF">
            <w:r>
              <w:t>74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07/05/2014</w:t>
            </w:r>
          </w:p>
        </w:tc>
        <w:tc>
          <w:tcPr>
            <w:tcW w:w="0" w:type="auto"/>
          </w:tcPr>
          <w:p w:rsidR="00D05668" w:rsidRDefault="00E54CFF">
            <w:r>
              <w:t>89</w:t>
            </w:r>
          </w:p>
        </w:tc>
        <w:tc>
          <w:tcPr>
            <w:tcW w:w="0" w:type="auto"/>
          </w:tcPr>
          <w:p w:rsidR="00D05668" w:rsidRDefault="00E54CFF">
            <w:r>
              <w:t>36</w:t>
            </w:r>
          </w:p>
        </w:tc>
        <w:tc>
          <w:tcPr>
            <w:tcW w:w="0" w:type="auto"/>
          </w:tcPr>
          <w:p w:rsidR="00D05668" w:rsidRDefault="00E54CFF">
            <w:r>
              <w:t>13729</w:t>
            </w:r>
          </w:p>
        </w:tc>
        <w:tc>
          <w:tcPr>
            <w:tcW w:w="0" w:type="auto"/>
          </w:tcPr>
          <w:p w:rsidR="00D05668" w:rsidRDefault="00E54CFF">
            <w:r>
              <w:t>29176</w:t>
            </w:r>
          </w:p>
        </w:tc>
        <w:tc>
          <w:tcPr>
            <w:tcW w:w="0" w:type="auto"/>
          </w:tcPr>
          <w:p w:rsidR="00D05668" w:rsidRDefault="00E54CFF">
            <w:r>
              <w:t>42905</w:t>
            </w:r>
          </w:p>
        </w:tc>
        <w:tc>
          <w:tcPr>
            <w:tcW w:w="0" w:type="auto"/>
          </w:tcPr>
          <w:p w:rsidR="00D05668" w:rsidRDefault="00E54CFF">
            <w:r>
              <w:t>31</w:t>
            </w:r>
          </w:p>
        </w:tc>
        <w:tc>
          <w:tcPr>
            <w:tcW w:w="0" w:type="auto"/>
          </w:tcPr>
          <w:p w:rsidR="00D05668" w:rsidRDefault="00E54CFF">
            <w:r>
              <w:t>68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07/06/2014</w:t>
            </w:r>
          </w:p>
        </w:tc>
        <w:tc>
          <w:tcPr>
            <w:tcW w:w="0" w:type="auto"/>
          </w:tcPr>
          <w:p w:rsidR="00D05668" w:rsidRDefault="00E54CFF">
            <w:r>
              <w:t>90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1807</w:t>
            </w:r>
          </w:p>
        </w:tc>
        <w:tc>
          <w:tcPr>
            <w:tcW w:w="0" w:type="auto"/>
          </w:tcPr>
          <w:p w:rsidR="00D05668" w:rsidRDefault="00E54CFF">
            <w:r>
              <w:t>6255</w:t>
            </w:r>
          </w:p>
        </w:tc>
        <w:tc>
          <w:tcPr>
            <w:tcW w:w="0" w:type="auto"/>
          </w:tcPr>
          <w:p w:rsidR="00D05668" w:rsidRDefault="00E54CFF">
            <w:r>
              <w:t>8062</w:t>
            </w:r>
          </w:p>
        </w:tc>
        <w:tc>
          <w:tcPr>
            <w:tcW w:w="0" w:type="auto"/>
          </w:tcPr>
          <w:p w:rsidR="00D05668" w:rsidRDefault="00E54CFF">
            <w:r>
              <w:t>22</w:t>
            </w:r>
          </w:p>
        </w:tc>
        <w:tc>
          <w:tcPr>
            <w:tcW w:w="0" w:type="auto"/>
          </w:tcPr>
          <w:p w:rsidR="00D05668" w:rsidRDefault="00E54CFF">
            <w:r>
              <w:t>77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07/29/2014</w:t>
            </w:r>
          </w:p>
        </w:tc>
        <w:tc>
          <w:tcPr>
            <w:tcW w:w="0" w:type="auto"/>
          </w:tcPr>
          <w:p w:rsidR="00D05668" w:rsidRDefault="00E54CFF">
            <w:r>
              <w:t>91</w:t>
            </w:r>
          </w:p>
        </w:tc>
        <w:tc>
          <w:tcPr>
            <w:tcW w:w="0" w:type="auto"/>
          </w:tcPr>
          <w:p w:rsidR="00D05668" w:rsidRDefault="00E54CFF">
            <w:r>
              <w:t>568</w:t>
            </w:r>
          </w:p>
        </w:tc>
        <w:tc>
          <w:tcPr>
            <w:tcW w:w="0" w:type="auto"/>
          </w:tcPr>
          <w:p w:rsidR="00D05668" w:rsidRDefault="00E54CFF">
            <w:r>
              <w:t>323584</w:t>
            </w:r>
          </w:p>
        </w:tc>
        <w:tc>
          <w:tcPr>
            <w:tcW w:w="0" w:type="auto"/>
          </w:tcPr>
          <w:p w:rsidR="00D05668" w:rsidRDefault="00E54CFF">
            <w:r>
              <w:t>341941</w:t>
            </w:r>
          </w:p>
        </w:tc>
        <w:tc>
          <w:tcPr>
            <w:tcW w:w="0" w:type="auto"/>
          </w:tcPr>
          <w:p w:rsidR="00D05668" w:rsidRDefault="00E54CFF">
            <w:r>
              <w:t>665525</w:t>
            </w:r>
          </w:p>
        </w:tc>
        <w:tc>
          <w:tcPr>
            <w:tcW w:w="0" w:type="auto"/>
          </w:tcPr>
          <w:p w:rsidR="00D05668" w:rsidRDefault="00E54CFF">
            <w:r>
              <w:t>48</w:t>
            </w:r>
          </w:p>
        </w:tc>
        <w:tc>
          <w:tcPr>
            <w:tcW w:w="0" w:type="auto"/>
          </w:tcPr>
          <w:p w:rsidR="00D05668" w:rsidRDefault="00E54CFF">
            <w:r>
              <w:t>51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10/15/2014</w:t>
            </w:r>
          </w:p>
        </w:tc>
        <w:tc>
          <w:tcPr>
            <w:tcW w:w="0" w:type="auto"/>
          </w:tcPr>
          <w:p w:rsidR="00D05668" w:rsidRDefault="00E54CFF">
            <w:r>
              <w:t>92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2716</w:t>
            </w:r>
          </w:p>
        </w:tc>
        <w:tc>
          <w:tcPr>
            <w:tcW w:w="0" w:type="auto"/>
          </w:tcPr>
          <w:p w:rsidR="00D05668" w:rsidRDefault="00E54CFF">
            <w:r>
              <w:t>5576</w:t>
            </w:r>
          </w:p>
        </w:tc>
        <w:tc>
          <w:tcPr>
            <w:tcW w:w="0" w:type="auto"/>
          </w:tcPr>
          <w:p w:rsidR="00D05668" w:rsidRDefault="00E54CFF">
            <w:r>
              <w:t>8292</w:t>
            </w:r>
          </w:p>
        </w:tc>
        <w:tc>
          <w:tcPr>
            <w:tcW w:w="0" w:type="auto"/>
          </w:tcPr>
          <w:p w:rsidR="00D05668" w:rsidRDefault="00E54CFF">
            <w:r>
              <w:t>32</w:t>
            </w:r>
          </w:p>
        </w:tc>
        <w:tc>
          <w:tcPr>
            <w:tcW w:w="0" w:type="auto"/>
          </w:tcPr>
          <w:p w:rsidR="00D05668" w:rsidRDefault="00E54CFF">
            <w:r>
              <w:t>67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10/15/2014</w:t>
            </w:r>
          </w:p>
        </w:tc>
        <w:tc>
          <w:tcPr>
            <w:tcW w:w="0" w:type="auto"/>
          </w:tcPr>
          <w:p w:rsidR="00D05668" w:rsidRDefault="00E54CFF">
            <w:r>
              <w:t>93</w:t>
            </w:r>
          </w:p>
        </w:tc>
        <w:tc>
          <w:tcPr>
            <w:tcW w:w="0" w:type="auto"/>
          </w:tcPr>
          <w:p w:rsidR="00D05668" w:rsidRDefault="00E54CFF">
            <w:r>
              <w:t>17</w:t>
            </w:r>
          </w:p>
        </w:tc>
        <w:tc>
          <w:tcPr>
            <w:tcW w:w="0" w:type="auto"/>
          </w:tcPr>
          <w:p w:rsidR="00D05668" w:rsidRDefault="00E54CFF">
            <w:r>
              <w:t>5877</w:t>
            </w:r>
          </w:p>
        </w:tc>
        <w:tc>
          <w:tcPr>
            <w:tcW w:w="0" w:type="auto"/>
          </w:tcPr>
          <w:p w:rsidR="00D05668" w:rsidRDefault="00E54CFF">
            <w:r>
              <w:t>11503</w:t>
            </w:r>
          </w:p>
        </w:tc>
        <w:tc>
          <w:tcPr>
            <w:tcW w:w="0" w:type="auto"/>
          </w:tcPr>
          <w:p w:rsidR="00D05668" w:rsidRDefault="00E54CFF">
            <w:r>
              <w:t>17380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11/02/2014</w:t>
            </w:r>
          </w:p>
        </w:tc>
        <w:tc>
          <w:tcPr>
            <w:tcW w:w="0" w:type="auto"/>
          </w:tcPr>
          <w:p w:rsidR="00D05668" w:rsidRDefault="00E54CFF">
            <w:r>
              <w:t>94</w:t>
            </w:r>
          </w:p>
        </w:tc>
        <w:tc>
          <w:tcPr>
            <w:tcW w:w="0" w:type="auto"/>
          </w:tcPr>
          <w:p w:rsidR="00D05668" w:rsidRDefault="00E54CFF">
            <w:r>
              <w:t>16</w:t>
            </w:r>
          </w:p>
        </w:tc>
        <w:tc>
          <w:tcPr>
            <w:tcW w:w="0" w:type="auto"/>
          </w:tcPr>
          <w:p w:rsidR="00D05668" w:rsidRDefault="00E54CFF">
            <w:r>
              <w:t>3922</w:t>
            </w:r>
          </w:p>
        </w:tc>
        <w:tc>
          <w:tcPr>
            <w:tcW w:w="0" w:type="auto"/>
          </w:tcPr>
          <w:p w:rsidR="00D05668" w:rsidRDefault="00E54CFF">
            <w:r>
              <w:t>7106</w:t>
            </w:r>
          </w:p>
        </w:tc>
        <w:tc>
          <w:tcPr>
            <w:tcW w:w="0" w:type="auto"/>
          </w:tcPr>
          <w:p w:rsidR="00D05668" w:rsidRDefault="00E54CFF">
            <w:r>
              <w:t>11028</w:t>
            </w:r>
          </w:p>
        </w:tc>
        <w:tc>
          <w:tcPr>
            <w:tcW w:w="0" w:type="auto"/>
          </w:tcPr>
          <w:p w:rsidR="00D05668" w:rsidRDefault="00E54CFF">
            <w:r>
              <w:t>35</w:t>
            </w:r>
          </w:p>
        </w:tc>
        <w:tc>
          <w:tcPr>
            <w:tcW w:w="0" w:type="auto"/>
          </w:tcPr>
          <w:p w:rsidR="00D05668" w:rsidRDefault="00E54CFF">
            <w:r>
              <w:t>64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11/03/2014</w:t>
            </w:r>
          </w:p>
        </w:tc>
        <w:tc>
          <w:tcPr>
            <w:tcW w:w="0" w:type="auto"/>
          </w:tcPr>
          <w:p w:rsidR="00D05668" w:rsidRDefault="00E54CFF">
            <w:r>
              <w:t>95</w:t>
            </w:r>
          </w:p>
        </w:tc>
        <w:tc>
          <w:tcPr>
            <w:tcW w:w="0" w:type="auto"/>
          </w:tcPr>
          <w:p w:rsidR="00D05668" w:rsidRDefault="00E54CFF">
            <w:r>
              <w:t>43</w:t>
            </w:r>
          </w:p>
        </w:tc>
        <w:tc>
          <w:tcPr>
            <w:tcW w:w="0" w:type="auto"/>
          </w:tcPr>
          <w:p w:rsidR="00D05668" w:rsidRDefault="00E54CFF">
            <w:r>
              <w:t>25518</w:t>
            </w:r>
          </w:p>
        </w:tc>
        <w:tc>
          <w:tcPr>
            <w:tcW w:w="0" w:type="auto"/>
          </w:tcPr>
          <w:p w:rsidR="00D05668" w:rsidRDefault="00E54CFF">
            <w:r>
              <w:t>10960</w:t>
            </w:r>
          </w:p>
        </w:tc>
        <w:tc>
          <w:tcPr>
            <w:tcW w:w="0" w:type="auto"/>
          </w:tcPr>
          <w:p w:rsidR="00D05668" w:rsidRDefault="00E54CFF">
            <w:r>
              <w:t>36478</w:t>
            </w:r>
          </w:p>
        </w:tc>
        <w:tc>
          <w:tcPr>
            <w:tcW w:w="0" w:type="auto"/>
          </w:tcPr>
          <w:p w:rsidR="00D05668" w:rsidRDefault="00E54CFF">
            <w:r>
              <w:t>69</w:t>
            </w:r>
          </w:p>
        </w:tc>
        <w:tc>
          <w:tcPr>
            <w:tcW w:w="0" w:type="auto"/>
          </w:tcPr>
          <w:p w:rsidR="00D05668" w:rsidRDefault="00E54CFF">
            <w:r>
              <w:t>30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11/12/2014</w:t>
            </w:r>
          </w:p>
        </w:tc>
        <w:tc>
          <w:tcPr>
            <w:tcW w:w="0" w:type="auto"/>
          </w:tcPr>
          <w:p w:rsidR="00D05668" w:rsidRDefault="00E54CFF">
            <w:r>
              <w:t>96</w:t>
            </w:r>
          </w:p>
        </w:tc>
        <w:tc>
          <w:tcPr>
            <w:tcW w:w="0" w:type="auto"/>
          </w:tcPr>
          <w:p w:rsidR="00D05668" w:rsidRDefault="00E54CFF">
            <w:r>
              <w:t>1</w:t>
            </w:r>
          </w:p>
        </w:tc>
        <w:tc>
          <w:tcPr>
            <w:tcW w:w="0" w:type="auto"/>
          </w:tcPr>
          <w:p w:rsidR="00D05668" w:rsidRDefault="00E54CFF">
            <w:r>
              <w:t>977</w:t>
            </w:r>
          </w:p>
        </w:tc>
        <w:tc>
          <w:tcPr>
            <w:tcW w:w="0" w:type="auto"/>
          </w:tcPr>
          <w:p w:rsidR="00D05668" w:rsidRDefault="00E54CFF">
            <w:r>
              <w:t>3040</w:t>
            </w:r>
          </w:p>
        </w:tc>
        <w:tc>
          <w:tcPr>
            <w:tcW w:w="0" w:type="auto"/>
          </w:tcPr>
          <w:p w:rsidR="00D05668" w:rsidRDefault="00E54CFF">
            <w:r>
              <w:t>4017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11/12/2014</w:t>
            </w:r>
          </w:p>
        </w:tc>
        <w:tc>
          <w:tcPr>
            <w:tcW w:w="0" w:type="auto"/>
          </w:tcPr>
          <w:p w:rsidR="00D05668" w:rsidRDefault="00E54CFF">
            <w:r>
              <w:t>97</w:t>
            </w:r>
          </w:p>
        </w:tc>
        <w:tc>
          <w:tcPr>
            <w:tcW w:w="0" w:type="auto"/>
          </w:tcPr>
          <w:p w:rsidR="00D05668" w:rsidRDefault="00E54CFF">
            <w:r>
              <w:t>13</w:t>
            </w:r>
          </w:p>
        </w:tc>
        <w:tc>
          <w:tcPr>
            <w:tcW w:w="0" w:type="auto"/>
          </w:tcPr>
          <w:p w:rsidR="00D05668" w:rsidRDefault="00E54CFF">
            <w:r>
              <w:t>3182</w:t>
            </w:r>
          </w:p>
        </w:tc>
        <w:tc>
          <w:tcPr>
            <w:tcW w:w="0" w:type="auto"/>
          </w:tcPr>
          <w:p w:rsidR="00D05668" w:rsidRDefault="00E54CFF">
            <w:r>
              <w:t>10209</w:t>
            </w:r>
          </w:p>
        </w:tc>
        <w:tc>
          <w:tcPr>
            <w:tcW w:w="0" w:type="auto"/>
          </w:tcPr>
          <w:p w:rsidR="00D05668" w:rsidRDefault="00E54CFF">
            <w:r>
              <w:t>13391</w:t>
            </w:r>
          </w:p>
        </w:tc>
        <w:tc>
          <w:tcPr>
            <w:tcW w:w="0" w:type="auto"/>
          </w:tcPr>
          <w:p w:rsidR="00D05668" w:rsidRDefault="00E54CFF">
            <w:r>
              <w:t>23</w:t>
            </w:r>
          </w:p>
        </w:tc>
        <w:tc>
          <w:tcPr>
            <w:tcW w:w="0" w:type="auto"/>
          </w:tcPr>
          <w:p w:rsidR="00D05668" w:rsidRDefault="00E54CFF">
            <w:r>
              <w:t>76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11/16/2014</w:t>
            </w:r>
          </w:p>
        </w:tc>
        <w:tc>
          <w:tcPr>
            <w:tcW w:w="0" w:type="auto"/>
          </w:tcPr>
          <w:p w:rsidR="00D05668" w:rsidRDefault="00E54CFF">
            <w:r>
              <w:t>98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10840</w:t>
            </w:r>
          </w:p>
        </w:tc>
        <w:tc>
          <w:tcPr>
            <w:tcW w:w="0" w:type="auto"/>
          </w:tcPr>
          <w:p w:rsidR="00D05668" w:rsidRDefault="00E54CFF">
            <w:r>
              <w:t>21016</w:t>
            </w:r>
          </w:p>
        </w:tc>
        <w:tc>
          <w:tcPr>
            <w:tcW w:w="0" w:type="auto"/>
          </w:tcPr>
          <w:p w:rsidR="00D05668" w:rsidRDefault="00E54CFF">
            <w:r>
              <w:t>31856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11/18/2014</w:t>
            </w:r>
          </w:p>
        </w:tc>
        <w:tc>
          <w:tcPr>
            <w:tcW w:w="0" w:type="auto"/>
          </w:tcPr>
          <w:p w:rsidR="00D05668" w:rsidRDefault="00E54CFF">
            <w:r>
              <w:t>99</w:t>
            </w:r>
          </w:p>
        </w:tc>
        <w:tc>
          <w:tcPr>
            <w:tcW w:w="0" w:type="auto"/>
          </w:tcPr>
          <w:p w:rsidR="00D05668" w:rsidRDefault="00E54CFF">
            <w:r>
              <w:t>5</w:t>
            </w:r>
          </w:p>
        </w:tc>
        <w:tc>
          <w:tcPr>
            <w:tcW w:w="0" w:type="auto"/>
          </w:tcPr>
          <w:p w:rsidR="00D05668" w:rsidRDefault="00E54CFF">
            <w:r>
              <w:t>3324</w:t>
            </w:r>
          </w:p>
        </w:tc>
        <w:tc>
          <w:tcPr>
            <w:tcW w:w="0" w:type="auto"/>
          </w:tcPr>
          <w:p w:rsidR="00D05668" w:rsidRDefault="00E54CFF">
            <w:r>
              <w:t>8890</w:t>
            </w:r>
          </w:p>
        </w:tc>
        <w:tc>
          <w:tcPr>
            <w:tcW w:w="0" w:type="auto"/>
          </w:tcPr>
          <w:p w:rsidR="00D05668" w:rsidRDefault="00E54CFF">
            <w:r>
              <w:t>12214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11/19/2014</w:t>
            </w:r>
          </w:p>
        </w:tc>
        <w:tc>
          <w:tcPr>
            <w:tcW w:w="0" w:type="auto"/>
          </w:tcPr>
          <w:p w:rsidR="00D05668" w:rsidRDefault="00E54CFF">
            <w:r>
              <w:t>100</w:t>
            </w:r>
          </w:p>
        </w:tc>
        <w:tc>
          <w:tcPr>
            <w:tcW w:w="0" w:type="auto"/>
          </w:tcPr>
          <w:p w:rsidR="00D05668" w:rsidRDefault="00E54CFF">
            <w:r>
              <w:t>3</w:t>
            </w:r>
          </w:p>
        </w:tc>
        <w:tc>
          <w:tcPr>
            <w:tcW w:w="0" w:type="auto"/>
          </w:tcPr>
          <w:p w:rsidR="00D05668" w:rsidRDefault="00E54CFF">
            <w:r>
              <w:t>2241</w:t>
            </w:r>
          </w:p>
        </w:tc>
        <w:tc>
          <w:tcPr>
            <w:tcW w:w="0" w:type="auto"/>
          </w:tcPr>
          <w:p w:rsidR="00D05668" w:rsidRDefault="00E54CFF">
            <w:r>
              <w:t>6845</w:t>
            </w:r>
          </w:p>
        </w:tc>
        <w:tc>
          <w:tcPr>
            <w:tcW w:w="0" w:type="auto"/>
          </w:tcPr>
          <w:p w:rsidR="00D05668" w:rsidRDefault="00E54CFF">
            <w:r>
              <w:t>9086</w:t>
            </w:r>
          </w:p>
        </w:tc>
        <w:tc>
          <w:tcPr>
            <w:tcW w:w="0" w:type="auto"/>
          </w:tcPr>
          <w:p w:rsidR="00D05668" w:rsidRDefault="00E54CFF">
            <w:r>
              <w:t>24</w:t>
            </w:r>
          </w:p>
        </w:tc>
        <w:tc>
          <w:tcPr>
            <w:tcW w:w="0" w:type="auto"/>
          </w:tcPr>
          <w:p w:rsidR="00D05668" w:rsidRDefault="00E54CFF">
            <w:r>
              <w:t>75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11/22/2014</w:t>
            </w:r>
          </w:p>
        </w:tc>
        <w:tc>
          <w:tcPr>
            <w:tcW w:w="0" w:type="auto"/>
          </w:tcPr>
          <w:p w:rsidR="00D05668" w:rsidRDefault="00E54CFF">
            <w:r>
              <w:t>101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48962</w:t>
            </w:r>
          </w:p>
        </w:tc>
        <w:tc>
          <w:tcPr>
            <w:tcW w:w="0" w:type="auto"/>
          </w:tcPr>
          <w:p w:rsidR="00D05668" w:rsidRDefault="00E54CFF">
            <w:r>
              <w:t>24578</w:t>
            </w:r>
          </w:p>
        </w:tc>
        <w:tc>
          <w:tcPr>
            <w:tcW w:w="0" w:type="auto"/>
          </w:tcPr>
          <w:p w:rsidR="00D05668" w:rsidRDefault="00E54CFF">
            <w:r>
              <w:t>73540</w:t>
            </w:r>
          </w:p>
        </w:tc>
        <w:tc>
          <w:tcPr>
            <w:tcW w:w="0" w:type="auto"/>
          </w:tcPr>
          <w:p w:rsidR="00D05668" w:rsidRDefault="00E54CFF">
            <w:r>
              <w:t>66</w:t>
            </w:r>
          </w:p>
        </w:tc>
        <w:tc>
          <w:tcPr>
            <w:tcW w:w="0" w:type="auto"/>
          </w:tcPr>
          <w:p w:rsidR="00D05668" w:rsidRDefault="00E54CFF">
            <w:r>
              <w:t>33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11/24/2014</w:t>
            </w:r>
          </w:p>
        </w:tc>
        <w:tc>
          <w:tcPr>
            <w:tcW w:w="0" w:type="auto"/>
          </w:tcPr>
          <w:p w:rsidR="00D05668" w:rsidRDefault="00E54CFF">
            <w:r>
              <w:t>102</w:t>
            </w:r>
          </w:p>
        </w:tc>
        <w:tc>
          <w:tcPr>
            <w:tcW w:w="0" w:type="auto"/>
          </w:tcPr>
          <w:p w:rsidR="00D05668" w:rsidRDefault="00E54CFF">
            <w:r>
              <w:t>20</w:t>
            </w:r>
          </w:p>
        </w:tc>
        <w:tc>
          <w:tcPr>
            <w:tcW w:w="0" w:type="auto"/>
          </w:tcPr>
          <w:p w:rsidR="00D05668" w:rsidRDefault="00E54CFF">
            <w:r>
              <w:t>6570</w:t>
            </w:r>
          </w:p>
        </w:tc>
        <w:tc>
          <w:tcPr>
            <w:tcW w:w="0" w:type="auto"/>
          </w:tcPr>
          <w:p w:rsidR="00D05668" w:rsidRDefault="00E54CFF">
            <w:r>
              <w:t>7245</w:t>
            </w:r>
          </w:p>
        </w:tc>
        <w:tc>
          <w:tcPr>
            <w:tcW w:w="0" w:type="auto"/>
          </w:tcPr>
          <w:p w:rsidR="00D05668" w:rsidRDefault="00E54CFF">
            <w:r>
              <w:t>13815</w:t>
            </w:r>
          </w:p>
        </w:tc>
        <w:tc>
          <w:tcPr>
            <w:tcW w:w="0" w:type="auto"/>
          </w:tcPr>
          <w:p w:rsidR="00D05668" w:rsidRDefault="00E54CFF">
            <w:r>
              <w:t>47</w:t>
            </w:r>
          </w:p>
        </w:tc>
        <w:tc>
          <w:tcPr>
            <w:tcW w:w="0" w:type="auto"/>
          </w:tcPr>
          <w:p w:rsidR="00D05668" w:rsidRDefault="00E54CFF">
            <w:r>
              <w:t>52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12/04/2014</w:t>
            </w:r>
          </w:p>
        </w:tc>
        <w:tc>
          <w:tcPr>
            <w:tcW w:w="0" w:type="auto"/>
          </w:tcPr>
          <w:p w:rsidR="00D05668" w:rsidRDefault="00E54CFF">
            <w:r>
              <w:t>103</w:t>
            </w:r>
          </w:p>
        </w:tc>
        <w:tc>
          <w:tcPr>
            <w:tcW w:w="0" w:type="auto"/>
          </w:tcPr>
          <w:p w:rsidR="00D05668" w:rsidRDefault="00E54CFF">
            <w:r>
              <w:t>65</w:t>
            </w:r>
          </w:p>
        </w:tc>
        <w:tc>
          <w:tcPr>
            <w:tcW w:w="0" w:type="auto"/>
          </w:tcPr>
          <w:p w:rsidR="00D05668" w:rsidRDefault="00E54CFF">
            <w:r>
              <w:t>15835</w:t>
            </w:r>
          </w:p>
        </w:tc>
        <w:tc>
          <w:tcPr>
            <w:tcW w:w="0" w:type="auto"/>
          </w:tcPr>
          <w:p w:rsidR="00D05668" w:rsidRDefault="00E54CFF">
            <w:r>
              <w:t>42695</w:t>
            </w:r>
          </w:p>
        </w:tc>
        <w:tc>
          <w:tcPr>
            <w:tcW w:w="0" w:type="auto"/>
          </w:tcPr>
          <w:p w:rsidR="00D05668" w:rsidRDefault="00E54CFF">
            <w:r>
              <w:t>58530</w:t>
            </w:r>
          </w:p>
        </w:tc>
        <w:tc>
          <w:tcPr>
            <w:tcW w:w="0" w:type="auto"/>
          </w:tcPr>
          <w:p w:rsidR="00D05668" w:rsidRDefault="00E54CFF">
            <w:r>
              <w:t>27</w:t>
            </w:r>
          </w:p>
        </w:tc>
        <w:tc>
          <w:tcPr>
            <w:tcW w:w="0" w:type="auto"/>
          </w:tcPr>
          <w:p w:rsidR="00D05668" w:rsidRDefault="00E54CFF">
            <w:r>
              <w:t>72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12/09/2014</w:t>
            </w:r>
          </w:p>
        </w:tc>
        <w:tc>
          <w:tcPr>
            <w:tcW w:w="0" w:type="auto"/>
          </w:tcPr>
          <w:p w:rsidR="00D05668" w:rsidRDefault="00E54CFF">
            <w:r>
              <w:t>104</w:t>
            </w:r>
          </w:p>
        </w:tc>
        <w:tc>
          <w:tcPr>
            <w:tcW w:w="0" w:type="auto"/>
          </w:tcPr>
          <w:p w:rsidR="00D05668" w:rsidRDefault="00E54CFF">
            <w:r>
              <w:t>34</w:t>
            </w:r>
          </w:p>
        </w:tc>
        <w:tc>
          <w:tcPr>
            <w:tcW w:w="0" w:type="auto"/>
          </w:tcPr>
          <w:p w:rsidR="00D05668" w:rsidRDefault="00E54CFF">
            <w:r>
              <w:t>34531</w:t>
            </w:r>
          </w:p>
        </w:tc>
        <w:tc>
          <w:tcPr>
            <w:tcW w:w="0" w:type="auto"/>
          </w:tcPr>
          <w:p w:rsidR="00D05668" w:rsidRDefault="00E54CFF">
            <w:r>
              <w:t>9412</w:t>
            </w:r>
          </w:p>
        </w:tc>
        <w:tc>
          <w:tcPr>
            <w:tcW w:w="0" w:type="auto"/>
          </w:tcPr>
          <w:p w:rsidR="00D05668" w:rsidRDefault="00E54CFF">
            <w:r>
              <w:t>43943</w:t>
            </w:r>
          </w:p>
        </w:tc>
        <w:tc>
          <w:tcPr>
            <w:tcW w:w="0" w:type="auto"/>
          </w:tcPr>
          <w:p w:rsidR="00D05668" w:rsidRDefault="00E54CFF">
            <w:r>
              <w:t>78</w:t>
            </w:r>
          </w:p>
        </w:tc>
        <w:tc>
          <w:tcPr>
            <w:tcW w:w="0" w:type="auto"/>
          </w:tcPr>
          <w:p w:rsidR="00D05668" w:rsidRDefault="00E54CFF">
            <w:r>
              <w:t>21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12/19/2014</w:t>
            </w:r>
          </w:p>
        </w:tc>
        <w:tc>
          <w:tcPr>
            <w:tcW w:w="0" w:type="auto"/>
          </w:tcPr>
          <w:p w:rsidR="00D05668" w:rsidRDefault="00E54CFF">
            <w:r>
              <w:t>105</w:t>
            </w:r>
          </w:p>
        </w:tc>
        <w:tc>
          <w:tcPr>
            <w:tcW w:w="0" w:type="auto"/>
          </w:tcPr>
          <w:p w:rsidR="00D05668" w:rsidRDefault="00E54CFF">
            <w:r>
              <w:t>62</w:t>
            </w:r>
          </w:p>
        </w:tc>
        <w:tc>
          <w:tcPr>
            <w:tcW w:w="0" w:type="auto"/>
          </w:tcPr>
          <w:p w:rsidR="00D05668" w:rsidRDefault="00E54CFF">
            <w:r>
              <w:t>33251</w:t>
            </w:r>
          </w:p>
        </w:tc>
        <w:tc>
          <w:tcPr>
            <w:tcW w:w="0" w:type="auto"/>
          </w:tcPr>
          <w:p w:rsidR="00D05668" w:rsidRDefault="00E54CFF">
            <w:r>
              <w:t>26884</w:t>
            </w:r>
          </w:p>
        </w:tc>
        <w:tc>
          <w:tcPr>
            <w:tcW w:w="0" w:type="auto"/>
          </w:tcPr>
          <w:p w:rsidR="00D05668" w:rsidRDefault="00E54CFF">
            <w:r>
              <w:t>60135</w:t>
            </w:r>
          </w:p>
        </w:tc>
        <w:tc>
          <w:tcPr>
            <w:tcW w:w="0" w:type="auto"/>
          </w:tcPr>
          <w:p w:rsidR="00D05668" w:rsidRDefault="00E54CFF">
            <w:r>
              <w:t>55</w:t>
            </w:r>
          </w:p>
        </w:tc>
        <w:tc>
          <w:tcPr>
            <w:tcW w:w="0" w:type="auto"/>
          </w:tcPr>
          <w:p w:rsidR="00D05668" w:rsidRDefault="00E54CFF">
            <w:r>
              <w:t>44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12/21/2014</w:t>
            </w:r>
          </w:p>
        </w:tc>
        <w:tc>
          <w:tcPr>
            <w:tcW w:w="0" w:type="auto"/>
          </w:tcPr>
          <w:p w:rsidR="00D05668" w:rsidRDefault="00E54CFF">
            <w:r>
              <w:t>106</w:t>
            </w:r>
          </w:p>
        </w:tc>
        <w:tc>
          <w:tcPr>
            <w:tcW w:w="0" w:type="auto"/>
          </w:tcPr>
          <w:p w:rsidR="00D05668" w:rsidRDefault="00E54CFF">
            <w:r>
              <w:t>143</w:t>
            </w:r>
          </w:p>
        </w:tc>
        <w:tc>
          <w:tcPr>
            <w:tcW w:w="0" w:type="auto"/>
          </w:tcPr>
          <w:p w:rsidR="00D05668" w:rsidRDefault="00E54CFF">
            <w:r>
              <w:t>90980</w:t>
            </w:r>
          </w:p>
        </w:tc>
        <w:tc>
          <w:tcPr>
            <w:tcW w:w="0" w:type="auto"/>
          </w:tcPr>
          <w:p w:rsidR="00D05668" w:rsidRDefault="00E54CFF">
            <w:r>
              <w:t>104181</w:t>
            </w:r>
          </w:p>
        </w:tc>
        <w:tc>
          <w:tcPr>
            <w:tcW w:w="0" w:type="auto"/>
          </w:tcPr>
          <w:p w:rsidR="00D05668" w:rsidRDefault="00E54CFF">
            <w:r>
              <w:t>195161</w:t>
            </w:r>
          </w:p>
        </w:tc>
        <w:tc>
          <w:tcPr>
            <w:tcW w:w="0" w:type="auto"/>
          </w:tcPr>
          <w:p w:rsidR="00D05668" w:rsidRDefault="00E54CFF">
            <w:r>
              <w:t>46</w:t>
            </w:r>
          </w:p>
        </w:tc>
        <w:tc>
          <w:tcPr>
            <w:tcW w:w="0" w:type="auto"/>
          </w:tcPr>
          <w:p w:rsidR="00D05668" w:rsidRDefault="00E54CFF">
            <w:r>
              <w:t>53</w:t>
            </w:r>
          </w:p>
        </w:tc>
      </w:tr>
      <w:tr w:rsidR="00D05668"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-</w:t>
            </w:r>
          </w:p>
        </w:tc>
        <w:tc>
          <w:tcPr>
            <w:tcW w:w="0" w:type="auto"/>
          </w:tcPr>
          <w:p w:rsidR="00D05668" w:rsidRDefault="00E54CFF">
            <w:r>
              <w:t>Average: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  <w:tc>
          <w:tcPr>
            <w:tcW w:w="0" w:type="auto"/>
          </w:tcPr>
          <w:p w:rsidR="00D05668" w:rsidRDefault="00E54CFF">
            <w:r>
              <w:t>0</w:t>
            </w:r>
          </w:p>
        </w:tc>
      </w:tr>
    </w:tbl>
    <w:p w:rsidR="00D05668" w:rsidRDefault="00D05668"/>
    <w:sectPr w:rsidR="00D05668" w:rsidSect="00E54CFF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76ABE"/>
    <w:rsid w:val="0029639D"/>
    <w:rsid w:val="00326F90"/>
    <w:rsid w:val="007027A3"/>
    <w:rsid w:val="00AA1D8D"/>
    <w:rsid w:val="00B47730"/>
    <w:rsid w:val="00CB0664"/>
    <w:rsid w:val="00D05668"/>
    <w:rsid w:val="00E54C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921891C-F234-460A-BFB8-424B6FC9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1E54F35-21D7-4E3B-B178-43D775BAA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9321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Messina</cp:lastModifiedBy>
  <cp:revision>3</cp:revision>
  <dcterms:created xsi:type="dcterms:W3CDTF">2013-12-23T23:15:00Z</dcterms:created>
  <dcterms:modified xsi:type="dcterms:W3CDTF">2015-06-12T21:52:00Z</dcterms:modified>
  <cp:category/>
</cp:coreProperties>
</file>